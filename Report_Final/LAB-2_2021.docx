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2200" w:firstLineChars="0"/>
        <w:jc w:val="both"/>
        <w:outlineLvl w:val="9"/>
      </w:pPr>
      <w:r>
        <w:rPr>
          <w:rtl w:val="0"/>
        </w:rPr>
        <w:t>ĐẠI HỌC BÁCH KHOA THÀNH PHỐ HỒ CHÍ MINH</w:t>
      </w:r>
    </w:p>
    <w:p>
      <w:pPr>
        <w:spacing w:before="160" w:line="367" w:lineRule="auto"/>
        <w:ind w:left="3300" w:leftChars="0" w:right="3763" w:firstLine="0" w:firstLineChars="0"/>
        <w:jc w:val="center"/>
        <w:outlineLvl w:val="9"/>
      </w:pPr>
      <w:r>
        <w:rPr>
          <w:rtl w:val="0"/>
        </w:rPr>
        <w:t>Khoa Điện – Điện tử Bộ môn Điện tử</w:t>
      </w:r>
    </w:p>
    <w:p>
      <w:pPr>
        <w:ind w:left="0" w:leftChars="0" w:firstLine="3960" w:firstLineChars="0"/>
        <w:jc w:val="both"/>
        <w:outlineLvl w:val="9"/>
      </w:pPr>
      <w:r>
        <w:rPr>
          <w:rtl w:val="0"/>
        </w:rPr>
        <w:t>---------***--------</w:t>
      </w:r>
    </w:p>
    <w:p>
      <w:pPr>
        <w:spacing w:before="2"/>
        <w:rPr>
          <w:b/>
          <w:sz w:val="10"/>
          <w:szCs w:val="10"/>
        </w:rPr>
      </w:pPr>
      <w:r>
        <w:drawing>
          <wp:anchor distT="0" distB="0" distL="114300" distR="114300" simplePos="0" relativeHeight="251659264" behindDoc="0" locked="0" layoutInCell="1" allowOverlap="1">
            <wp:simplePos x="0" y="0"/>
            <wp:positionH relativeFrom="column">
              <wp:posOffset>2259330</wp:posOffset>
            </wp:positionH>
            <wp:positionV relativeFrom="paragraph">
              <wp:posOffset>146685</wp:posOffset>
            </wp:positionV>
            <wp:extent cx="1708785" cy="1553210"/>
            <wp:effectExtent l="0" t="0" r="0" b="0"/>
            <wp:wrapTopAndBottom/>
            <wp:docPr id="29" name="image4.png"/>
            <wp:cNvGraphicFramePr/>
            <a:graphic xmlns:a="http://schemas.openxmlformats.org/drawingml/2006/main">
              <a:graphicData uri="http://schemas.openxmlformats.org/drawingml/2006/picture">
                <pic:pic xmlns:pic="http://schemas.openxmlformats.org/drawingml/2006/picture">
                  <pic:nvPicPr>
                    <pic:cNvPr id="29" name="image4.png"/>
                    <pic:cNvPicPr preferRelativeResize="0"/>
                  </pic:nvPicPr>
                  <pic:blipFill>
                    <a:blip r:embed="rId6"/>
                    <a:srcRect/>
                    <a:stretch>
                      <a:fillRect/>
                    </a:stretch>
                  </pic:blipFill>
                  <pic:spPr>
                    <a:xfrm>
                      <a:off x="0" y="0"/>
                      <a:ext cx="1708785" cy="1553210"/>
                    </a:xfrm>
                    <a:prstGeom prst="rect">
                      <a:avLst/>
                    </a:prstGeom>
                  </pic:spPr>
                </pic:pic>
              </a:graphicData>
            </a:graphic>
          </wp:anchor>
        </w:drawing>
      </w:r>
    </w:p>
    <w:p>
      <w:pPr>
        <w:rPr>
          <w:b/>
          <w:sz w:val="26"/>
          <w:szCs w:val="26"/>
        </w:rPr>
      </w:pPr>
      <w:r>
        <w:rPr>
          <w:rFonts w:ascii="VNI-Commerce" w:hAnsi="VNI-Commerce"/>
          <w:i/>
          <w:sz w:val="32"/>
        </w:rPr>
        <mc:AlternateContent>
          <mc:Choice Requires="wpg">
            <w:drawing>
              <wp:anchor distT="0" distB="0" distL="114300" distR="114300" simplePos="0" relativeHeight="251660288" behindDoc="0" locked="0" layoutInCell="1" allowOverlap="1">
                <wp:simplePos x="0" y="0"/>
                <wp:positionH relativeFrom="column">
                  <wp:posOffset>-334010</wp:posOffset>
                </wp:positionH>
                <wp:positionV relativeFrom="paragraph">
                  <wp:posOffset>-1452880</wp:posOffset>
                </wp:positionV>
                <wp:extent cx="6705600" cy="10058400"/>
                <wp:effectExtent l="0" t="0" r="0" b="0"/>
                <wp:wrapNone/>
                <wp:docPr id="73" name="Group 73"/>
                <wp:cNvGraphicFramePr/>
                <a:graphic xmlns:a="http://schemas.openxmlformats.org/drawingml/2006/main">
                  <a:graphicData uri="http://schemas.microsoft.com/office/word/2010/wordprocessingGroup">
                    <wpg:wgp>
                      <wpg:cNvGrpSpPr/>
                      <wpg:grpSpPr>
                        <a:xfrm>
                          <a:off x="0" y="0"/>
                          <a:ext cx="6705600" cy="10058400"/>
                          <a:chOff x="1625" y="1003"/>
                          <a:chExt cx="9158" cy="14683"/>
                        </a:xfrm>
                      </wpg:grpSpPr>
                      <wps:wsp>
                        <wps:cNvPr id="35" name="Freeform 6"/>
                        <wps:cNvSpPr/>
                        <wps:spPr>
                          <a:xfrm>
                            <a:off x="9329" y="1003"/>
                            <a:ext cx="821" cy="854"/>
                          </a:xfrm>
                          <a:custGeom>
                            <a:avLst/>
                            <a:gdLst/>
                            <a:ahLst/>
                            <a:cxnLst/>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upright="1"/>
                      </wps:wsp>
                      <wps:wsp>
                        <wps:cNvPr id="36" name="Freeform 7"/>
                        <wps:cNvSpPr/>
                        <wps:spPr>
                          <a:xfrm>
                            <a:off x="9780" y="1478"/>
                            <a:ext cx="77" cy="182"/>
                          </a:xfrm>
                          <a:custGeom>
                            <a:avLst/>
                            <a:gdLst/>
                            <a:ahLst/>
                            <a:cxnLst/>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upright="1"/>
                      </wps:wsp>
                      <wps:wsp>
                        <wps:cNvPr id="37" name="Freeform 8"/>
                        <wps:cNvSpPr/>
                        <wps:spPr>
                          <a:xfrm>
                            <a:off x="9857" y="1655"/>
                            <a:ext cx="62" cy="87"/>
                          </a:xfrm>
                          <a:custGeom>
                            <a:avLst/>
                            <a:gdLst/>
                            <a:ahLst/>
                            <a:cxnLst/>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upright="1"/>
                      </wps:wsp>
                      <wps:wsp>
                        <wps:cNvPr id="38" name="Freeform 9"/>
                        <wps:cNvSpPr/>
                        <wps:spPr>
                          <a:xfrm>
                            <a:off x="8513" y="1046"/>
                            <a:ext cx="1190" cy="614"/>
                          </a:xfrm>
                          <a:custGeom>
                            <a:avLst/>
                            <a:gdLst/>
                            <a:ahLst/>
                            <a:cxnLst/>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upright="1"/>
                      </wps:wsp>
                      <wps:wsp>
                        <wps:cNvPr id="39" name="Freeform 10"/>
                        <wps:cNvSpPr/>
                        <wps:spPr>
                          <a:xfrm>
                            <a:off x="10106" y="1012"/>
                            <a:ext cx="648" cy="317"/>
                          </a:xfrm>
                          <a:custGeom>
                            <a:avLst/>
                            <a:gdLst/>
                            <a:ahLst/>
                            <a:cxnLst/>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upright="1"/>
                      </wps:wsp>
                      <wps:wsp>
                        <wps:cNvPr id="40" name="Freeform 11"/>
                        <wps:cNvSpPr/>
                        <wps:spPr>
                          <a:xfrm>
                            <a:off x="10073" y="1171"/>
                            <a:ext cx="566" cy="652"/>
                          </a:xfrm>
                          <a:custGeom>
                            <a:avLst/>
                            <a:gdLst/>
                            <a:ahLst/>
                            <a:cxnLst/>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upright="1"/>
                      </wps:wsp>
                      <wps:wsp>
                        <wps:cNvPr id="41" name="Freeform 12"/>
                        <wps:cNvSpPr/>
                        <wps:spPr>
                          <a:xfrm>
                            <a:off x="10126" y="1185"/>
                            <a:ext cx="523" cy="706"/>
                          </a:xfrm>
                          <a:custGeom>
                            <a:avLst/>
                            <a:gdLst/>
                            <a:ahLst/>
                            <a:cxnLst/>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upright="1"/>
                      </wps:wsp>
                      <wps:wsp>
                        <wps:cNvPr id="42" name="Freeform 13"/>
                        <wps:cNvSpPr/>
                        <wps:spPr>
                          <a:xfrm>
                            <a:off x="9914" y="1843"/>
                            <a:ext cx="159" cy="192"/>
                          </a:xfrm>
                          <a:custGeom>
                            <a:avLst/>
                            <a:gdLst/>
                            <a:ahLst/>
                            <a:cxnLst/>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upright="1"/>
                      </wps:wsp>
                      <wps:wsp>
                        <wps:cNvPr id="43" name="Freeform 14"/>
                        <wps:cNvSpPr/>
                        <wps:spPr>
                          <a:xfrm>
                            <a:off x="9958" y="1891"/>
                            <a:ext cx="153" cy="196"/>
                          </a:xfrm>
                          <a:custGeom>
                            <a:avLst/>
                            <a:gdLst/>
                            <a:ahLst/>
                            <a:cxnLst/>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upright="1"/>
                      </wps:wsp>
                      <wps:wsp>
                        <wps:cNvPr id="15" name="Freeform 15"/>
                        <wps:cNvSpPr/>
                        <wps:spPr>
                          <a:xfrm>
                            <a:off x="10082" y="1843"/>
                            <a:ext cx="140" cy="182"/>
                          </a:xfrm>
                          <a:custGeom>
                            <a:avLst/>
                            <a:gdLst/>
                            <a:ahLst/>
                            <a:cxnLst/>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upright="1"/>
                      </wps:wsp>
                      <wps:wsp>
                        <wps:cNvPr id="44" name="Freeform 16"/>
                        <wps:cNvSpPr/>
                        <wps:spPr>
                          <a:xfrm>
                            <a:off x="10097" y="1790"/>
                            <a:ext cx="686" cy="1027"/>
                          </a:xfrm>
                          <a:custGeom>
                            <a:avLst/>
                            <a:gdLst/>
                            <a:ahLst/>
                            <a:cxnLst/>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upright="1"/>
                      </wps:wsp>
                      <wps:wsp>
                        <wps:cNvPr id="45" name="Freeform 17"/>
                        <wps:cNvSpPr/>
                        <wps:spPr>
                          <a:xfrm>
                            <a:off x="10255" y="2155"/>
                            <a:ext cx="149" cy="96"/>
                          </a:xfrm>
                          <a:custGeom>
                            <a:avLst/>
                            <a:gdLst/>
                            <a:ahLst/>
                            <a:cxnLst/>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upright="1"/>
                      </wps:wsp>
                      <wps:wsp>
                        <wps:cNvPr id="46" name="Freeform 18"/>
                        <wps:cNvSpPr/>
                        <wps:spPr>
                          <a:xfrm>
                            <a:off x="10193" y="2083"/>
                            <a:ext cx="67" cy="76"/>
                          </a:xfrm>
                          <a:custGeom>
                            <a:avLst/>
                            <a:gdLst/>
                            <a:ahLst/>
                            <a:cxnLst/>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upright="1"/>
                      </wps:wsp>
                      <wps:wsp>
                        <wps:cNvPr id="47" name="Freeform 19"/>
                        <wps:cNvSpPr/>
                        <wps:spPr>
                          <a:xfrm>
                            <a:off x="10260" y="2351"/>
                            <a:ext cx="490" cy="1488"/>
                          </a:xfrm>
                          <a:custGeom>
                            <a:avLst/>
                            <a:gdLst/>
                            <a:ahLst/>
                            <a:cxnLst/>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upright="1"/>
                      </wps:wsp>
                      <wps:wsp>
                        <wps:cNvPr id="48" name="Freeform 20"/>
                        <wps:cNvSpPr/>
                        <wps:spPr>
                          <a:xfrm>
                            <a:off x="10524" y="1041"/>
                            <a:ext cx="250" cy="806"/>
                          </a:xfrm>
                          <a:custGeom>
                            <a:avLst/>
                            <a:gdLst/>
                            <a:ahLst/>
                            <a:cxnLst/>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upright="1"/>
                      </wps:wsp>
                      <wps:wsp>
                        <wps:cNvPr id="49" name="Freeform 21"/>
                        <wps:cNvSpPr/>
                        <wps:spPr>
                          <a:xfrm>
                            <a:off x="9948" y="14812"/>
                            <a:ext cx="149" cy="173"/>
                          </a:xfrm>
                          <a:custGeom>
                            <a:avLst/>
                            <a:gdLst/>
                            <a:ahLst/>
                            <a:cxnLst/>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upright="1"/>
                      </wps:wsp>
                      <wps:wsp>
                        <wps:cNvPr id="50" name="Freeform 22"/>
                        <wps:cNvSpPr/>
                        <wps:spPr>
                          <a:xfrm>
                            <a:off x="9314" y="14831"/>
                            <a:ext cx="821" cy="855"/>
                          </a:xfrm>
                          <a:custGeom>
                            <a:avLst/>
                            <a:gdLst/>
                            <a:ahLst/>
                            <a:cxnLst/>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upright="1"/>
                      </wps:wsp>
                      <wps:wsp>
                        <wps:cNvPr id="51" name="Freeform 23"/>
                        <wps:cNvSpPr/>
                        <wps:spPr>
                          <a:xfrm>
                            <a:off x="9766" y="15028"/>
                            <a:ext cx="76" cy="183"/>
                          </a:xfrm>
                          <a:custGeom>
                            <a:avLst/>
                            <a:gdLst/>
                            <a:ahLst/>
                            <a:cxnLst/>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upright="1"/>
                      </wps:wsp>
                      <wps:wsp>
                        <wps:cNvPr id="52" name="Freeform 24"/>
                        <wps:cNvSpPr/>
                        <wps:spPr>
                          <a:xfrm>
                            <a:off x="9842" y="14947"/>
                            <a:ext cx="63" cy="86"/>
                          </a:xfrm>
                          <a:custGeom>
                            <a:avLst/>
                            <a:gdLst/>
                            <a:ahLst/>
                            <a:cxnLst/>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upright="1"/>
                      </wps:wsp>
                      <wps:wsp>
                        <wps:cNvPr id="53" name="Freeform 25"/>
                        <wps:cNvSpPr/>
                        <wps:spPr>
                          <a:xfrm>
                            <a:off x="8498" y="15028"/>
                            <a:ext cx="1191" cy="615"/>
                          </a:xfrm>
                          <a:custGeom>
                            <a:avLst/>
                            <a:gdLst/>
                            <a:ahLst/>
                            <a:cxnLst/>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upright="1"/>
                      </wps:wsp>
                      <wps:wsp>
                        <wps:cNvPr id="54" name="Freeform 26"/>
                        <wps:cNvSpPr/>
                        <wps:spPr>
                          <a:xfrm>
                            <a:off x="10092" y="15359"/>
                            <a:ext cx="648" cy="317"/>
                          </a:xfrm>
                          <a:custGeom>
                            <a:avLst/>
                            <a:gdLst/>
                            <a:ahLst/>
                            <a:cxnLst/>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upright="1"/>
                      </wps:wsp>
                      <wps:wsp>
                        <wps:cNvPr id="55" name="Freeform 27"/>
                        <wps:cNvSpPr/>
                        <wps:spPr>
                          <a:xfrm>
                            <a:off x="10058" y="14865"/>
                            <a:ext cx="567" cy="653"/>
                          </a:xfrm>
                          <a:custGeom>
                            <a:avLst/>
                            <a:gdLst/>
                            <a:ahLst/>
                            <a:cxnLst/>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upright="1"/>
                      </wps:wsp>
                      <wps:wsp>
                        <wps:cNvPr id="56" name="Freeform 28"/>
                        <wps:cNvSpPr/>
                        <wps:spPr>
                          <a:xfrm>
                            <a:off x="10111" y="14798"/>
                            <a:ext cx="523" cy="705"/>
                          </a:xfrm>
                          <a:custGeom>
                            <a:avLst/>
                            <a:gdLst/>
                            <a:ahLst/>
                            <a:cxnLst/>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upright="1"/>
                      </wps:wsp>
                      <wps:wsp>
                        <wps:cNvPr id="57" name="Freeform 29"/>
                        <wps:cNvSpPr/>
                        <wps:spPr>
                          <a:xfrm>
                            <a:off x="9900" y="14654"/>
                            <a:ext cx="158" cy="187"/>
                          </a:xfrm>
                          <a:custGeom>
                            <a:avLst/>
                            <a:gdLst/>
                            <a:ahLst/>
                            <a:cxnLst/>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upright="1"/>
                      </wps:wsp>
                      <wps:wsp>
                        <wps:cNvPr id="58" name="Freeform 30"/>
                        <wps:cNvSpPr/>
                        <wps:spPr>
                          <a:xfrm>
                            <a:off x="9943" y="14601"/>
                            <a:ext cx="154" cy="197"/>
                          </a:xfrm>
                          <a:custGeom>
                            <a:avLst/>
                            <a:gdLst/>
                            <a:ahLst/>
                            <a:cxnLst/>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upright="1"/>
                      </wps:wsp>
                      <wps:wsp>
                        <wps:cNvPr id="59" name="Freeform 31"/>
                        <wps:cNvSpPr/>
                        <wps:spPr>
                          <a:xfrm>
                            <a:off x="10068" y="14663"/>
                            <a:ext cx="139" cy="183"/>
                          </a:xfrm>
                          <a:custGeom>
                            <a:avLst/>
                            <a:gdLst/>
                            <a:ahLst/>
                            <a:cxnLst/>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upright="1"/>
                      </wps:wsp>
                      <wps:wsp>
                        <wps:cNvPr id="60" name="Freeform 32"/>
                        <wps:cNvSpPr/>
                        <wps:spPr>
                          <a:xfrm>
                            <a:off x="10082" y="13871"/>
                            <a:ext cx="687" cy="1028"/>
                          </a:xfrm>
                          <a:custGeom>
                            <a:avLst/>
                            <a:gdLst/>
                            <a:ahLst/>
                            <a:cxnLst/>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upright="1"/>
                      </wps:wsp>
                      <wps:wsp>
                        <wps:cNvPr id="61" name="Freeform 33"/>
                        <wps:cNvSpPr/>
                        <wps:spPr>
                          <a:xfrm>
                            <a:off x="10241" y="14433"/>
                            <a:ext cx="144" cy="96"/>
                          </a:xfrm>
                          <a:custGeom>
                            <a:avLst/>
                            <a:gdLst/>
                            <a:ahLst/>
                            <a:cxnLst/>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upright="1"/>
                      </wps:wsp>
                      <wps:wsp>
                        <wps:cNvPr id="62" name="Freeform 34"/>
                        <wps:cNvSpPr/>
                        <wps:spPr>
                          <a:xfrm>
                            <a:off x="10178" y="14529"/>
                            <a:ext cx="68" cy="77"/>
                          </a:xfrm>
                          <a:custGeom>
                            <a:avLst/>
                            <a:gdLst/>
                            <a:ahLst/>
                            <a:cxnLst/>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upright="1"/>
                      </wps:wsp>
                      <wps:wsp>
                        <wps:cNvPr id="63" name="Freeform 35"/>
                        <wps:cNvSpPr/>
                        <wps:spPr>
                          <a:xfrm>
                            <a:off x="10241" y="12849"/>
                            <a:ext cx="494" cy="1488"/>
                          </a:xfrm>
                          <a:custGeom>
                            <a:avLst/>
                            <a:gdLst/>
                            <a:ahLst/>
                            <a:cxnLst/>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upright="1"/>
                      </wps:wsp>
                      <wps:wsp>
                        <wps:cNvPr id="64" name="Freeform 36"/>
                        <wps:cNvSpPr/>
                        <wps:spPr>
                          <a:xfrm>
                            <a:off x="10505" y="14841"/>
                            <a:ext cx="254" cy="811"/>
                          </a:xfrm>
                          <a:custGeom>
                            <a:avLst/>
                            <a:gdLst/>
                            <a:ahLst/>
                            <a:cxnLst/>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upright="1"/>
                      </wps:wsp>
                      <wps:wsp>
                        <wps:cNvPr id="65" name="Freeform 37"/>
                        <wps:cNvSpPr/>
                        <wps:spPr>
                          <a:xfrm>
                            <a:off x="2292" y="1703"/>
                            <a:ext cx="149" cy="173"/>
                          </a:xfrm>
                          <a:custGeom>
                            <a:avLst/>
                            <a:gdLst/>
                            <a:ahLst/>
                            <a:cxnLst/>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upright="1"/>
                      </wps:wsp>
                      <wps:wsp>
                        <wps:cNvPr id="66" name="Freeform 38"/>
                        <wps:cNvSpPr/>
                        <wps:spPr>
                          <a:xfrm>
                            <a:off x="2258" y="1003"/>
                            <a:ext cx="816" cy="854"/>
                          </a:xfrm>
                          <a:custGeom>
                            <a:avLst/>
                            <a:gdLst/>
                            <a:ahLst/>
                            <a:cxnLst/>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upright="1"/>
                      </wps:wsp>
                      <wps:wsp>
                        <wps:cNvPr id="67" name="Freeform 39"/>
                        <wps:cNvSpPr/>
                        <wps:spPr>
                          <a:xfrm>
                            <a:off x="2546" y="1478"/>
                            <a:ext cx="77" cy="182"/>
                          </a:xfrm>
                          <a:custGeom>
                            <a:avLst/>
                            <a:gdLst/>
                            <a:ahLst/>
                            <a:cxnLst/>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upright="1"/>
                      </wps:wsp>
                      <wps:wsp>
                        <wps:cNvPr id="68" name="Freeform 40"/>
                        <wps:cNvSpPr/>
                        <wps:spPr>
                          <a:xfrm>
                            <a:off x="2484" y="1655"/>
                            <a:ext cx="62" cy="87"/>
                          </a:xfrm>
                          <a:custGeom>
                            <a:avLst/>
                            <a:gdLst/>
                            <a:ahLst/>
                            <a:cxnLst/>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upright="1"/>
                      </wps:wsp>
                      <wps:wsp>
                        <wps:cNvPr id="69" name="Freeform 41"/>
                        <wps:cNvSpPr/>
                        <wps:spPr>
                          <a:xfrm>
                            <a:off x="2700" y="1046"/>
                            <a:ext cx="1190" cy="614"/>
                          </a:xfrm>
                          <a:custGeom>
                            <a:avLst/>
                            <a:gdLst/>
                            <a:ahLst/>
                            <a:cxnLst/>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upright="1"/>
                      </wps:wsp>
                      <wps:wsp>
                        <wps:cNvPr id="70" name="Freeform 42"/>
                        <wps:cNvSpPr/>
                        <wps:spPr>
                          <a:xfrm>
                            <a:off x="1654" y="1012"/>
                            <a:ext cx="643" cy="317"/>
                          </a:xfrm>
                          <a:custGeom>
                            <a:avLst/>
                            <a:gdLst/>
                            <a:ahLst/>
                            <a:cxnLst/>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upright="1"/>
                      </wps:wsp>
                      <wps:wsp>
                        <wps:cNvPr id="71" name="Freeform 43"/>
                        <wps:cNvSpPr/>
                        <wps:spPr>
                          <a:xfrm>
                            <a:off x="1769" y="1171"/>
                            <a:ext cx="561" cy="652"/>
                          </a:xfrm>
                          <a:custGeom>
                            <a:avLst/>
                            <a:gdLst/>
                            <a:ahLst/>
                            <a:cxnLst/>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upright="1"/>
                      </wps:wsp>
                      <wps:wsp>
                        <wps:cNvPr id="72" name="Freeform 44"/>
                        <wps:cNvSpPr/>
                        <wps:spPr>
                          <a:xfrm>
                            <a:off x="1754" y="1185"/>
                            <a:ext cx="524" cy="706"/>
                          </a:xfrm>
                          <a:custGeom>
                            <a:avLst/>
                            <a:gdLst/>
                            <a:ahLst/>
                            <a:cxnLst/>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upright="1"/>
                      </wps:wsp>
                      <wps:wsp>
                        <wps:cNvPr id="74" name="Freeform 45"/>
                        <wps:cNvSpPr/>
                        <wps:spPr>
                          <a:xfrm>
                            <a:off x="2330" y="1843"/>
                            <a:ext cx="164" cy="192"/>
                          </a:xfrm>
                          <a:custGeom>
                            <a:avLst/>
                            <a:gdLst/>
                            <a:ahLst/>
                            <a:cxnLst/>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upright="1"/>
                      </wps:wsp>
                      <wps:wsp>
                        <wps:cNvPr id="75" name="Freeform 46"/>
                        <wps:cNvSpPr/>
                        <wps:spPr>
                          <a:xfrm>
                            <a:off x="2297" y="1891"/>
                            <a:ext cx="149" cy="196"/>
                          </a:xfrm>
                          <a:custGeom>
                            <a:avLst/>
                            <a:gdLst/>
                            <a:ahLst/>
                            <a:cxnLst/>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upright="1"/>
                      </wps:wsp>
                      <wps:wsp>
                        <wps:cNvPr id="76" name="Freeform 47"/>
                        <wps:cNvSpPr/>
                        <wps:spPr>
                          <a:xfrm>
                            <a:off x="2182" y="1843"/>
                            <a:ext cx="139" cy="182"/>
                          </a:xfrm>
                          <a:custGeom>
                            <a:avLst/>
                            <a:gdLst/>
                            <a:ahLst/>
                            <a:cxnLst/>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upright="1"/>
                      </wps:wsp>
                      <wps:wsp>
                        <wps:cNvPr id="77" name="Freeform 48"/>
                        <wps:cNvSpPr/>
                        <wps:spPr>
                          <a:xfrm>
                            <a:off x="1625" y="1790"/>
                            <a:ext cx="681" cy="1027"/>
                          </a:xfrm>
                          <a:custGeom>
                            <a:avLst/>
                            <a:gdLst/>
                            <a:ahLst/>
                            <a:cxnLst/>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upright="1"/>
                      </wps:wsp>
                      <wps:wsp>
                        <wps:cNvPr id="78" name="Freeform 49"/>
                        <wps:cNvSpPr/>
                        <wps:spPr>
                          <a:xfrm>
                            <a:off x="2004" y="2155"/>
                            <a:ext cx="149" cy="96"/>
                          </a:xfrm>
                          <a:custGeom>
                            <a:avLst/>
                            <a:gdLst/>
                            <a:ahLst/>
                            <a:cxnLst/>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upright="1"/>
                      </wps:wsp>
                      <wps:wsp>
                        <wps:cNvPr id="79" name="Freeform 50"/>
                        <wps:cNvSpPr/>
                        <wps:spPr>
                          <a:xfrm>
                            <a:off x="2143" y="2083"/>
                            <a:ext cx="72" cy="76"/>
                          </a:xfrm>
                          <a:custGeom>
                            <a:avLst/>
                            <a:gdLst/>
                            <a:ahLst/>
                            <a:cxnLst/>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upright="1"/>
                      </wps:wsp>
                      <wps:wsp>
                        <wps:cNvPr id="80" name="Freeform 51"/>
                        <wps:cNvSpPr/>
                        <wps:spPr>
                          <a:xfrm>
                            <a:off x="1654" y="2351"/>
                            <a:ext cx="494" cy="1488"/>
                          </a:xfrm>
                          <a:custGeom>
                            <a:avLst/>
                            <a:gdLst/>
                            <a:ahLst/>
                            <a:cxnLst/>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upright="1"/>
                      </wps:wsp>
                      <wps:wsp>
                        <wps:cNvPr id="81" name="Freeform 52"/>
                        <wps:cNvSpPr/>
                        <wps:spPr>
                          <a:xfrm>
                            <a:off x="1630" y="1041"/>
                            <a:ext cx="254" cy="806"/>
                          </a:xfrm>
                          <a:custGeom>
                            <a:avLst/>
                            <a:gdLst/>
                            <a:ahLst/>
                            <a:cxnLst/>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upright="1"/>
                      </wps:wsp>
                      <wps:wsp>
                        <wps:cNvPr id="82" name="Rectangles 53"/>
                        <wps:cNvSpPr/>
                        <wps:spPr>
                          <a:xfrm>
                            <a:off x="1759" y="4055"/>
                            <a:ext cx="82" cy="8506"/>
                          </a:xfrm>
                          <a:prstGeom prst="rect">
                            <a:avLst/>
                          </a:prstGeom>
                          <a:solidFill>
                            <a:srgbClr val="005196"/>
                          </a:solidFill>
                          <a:ln>
                            <a:noFill/>
                          </a:ln>
                        </wps:spPr>
                        <wps:bodyPr upright="1"/>
                      </wps:wsp>
                      <wps:wsp>
                        <wps:cNvPr id="83" name="Rectangles 54"/>
                        <wps:cNvSpPr/>
                        <wps:spPr>
                          <a:xfrm>
                            <a:off x="4087" y="1166"/>
                            <a:ext cx="4253" cy="86"/>
                          </a:xfrm>
                          <a:prstGeom prst="rect">
                            <a:avLst/>
                          </a:prstGeom>
                          <a:solidFill>
                            <a:srgbClr val="005196"/>
                          </a:solidFill>
                          <a:ln>
                            <a:noFill/>
                          </a:ln>
                        </wps:spPr>
                        <wps:bodyPr upright="1"/>
                      </wps:wsp>
                      <wps:wsp>
                        <wps:cNvPr id="84" name="Freeform 55"/>
                        <wps:cNvSpPr/>
                        <wps:spPr>
                          <a:xfrm>
                            <a:off x="2326" y="14812"/>
                            <a:ext cx="144" cy="173"/>
                          </a:xfrm>
                          <a:custGeom>
                            <a:avLst/>
                            <a:gdLst/>
                            <a:ahLst/>
                            <a:cxnLst/>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upright="1"/>
                      </wps:wsp>
                      <wps:wsp>
                        <wps:cNvPr id="85" name="Freeform 56"/>
                        <wps:cNvSpPr/>
                        <wps:spPr>
                          <a:xfrm>
                            <a:off x="2287" y="14831"/>
                            <a:ext cx="816" cy="855"/>
                          </a:xfrm>
                          <a:custGeom>
                            <a:avLst/>
                            <a:gdLst/>
                            <a:ahLst/>
                            <a:cxnLst/>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upright="1"/>
                      </wps:wsp>
                      <wps:wsp>
                        <wps:cNvPr id="86" name="Freeform 57"/>
                        <wps:cNvSpPr/>
                        <wps:spPr>
                          <a:xfrm>
                            <a:off x="2575" y="15028"/>
                            <a:ext cx="77" cy="183"/>
                          </a:xfrm>
                          <a:custGeom>
                            <a:avLst/>
                            <a:gdLst/>
                            <a:ahLst/>
                            <a:cxnLst/>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upright="1"/>
                      </wps:wsp>
                      <wps:wsp>
                        <wps:cNvPr id="87" name="Freeform 58"/>
                        <wps:cNvSpPr/>
                        <wps:spPr>
                          <a:xfrm>
                            <a:off x="2518" y="14947"/>
                            <a:ext cx="57" cy="86"/>
                          </a:xfrm>
                          <a:custGeom>
                            <a:avLst/>
                            <a:gdLst/>
                            <a:ahLst/>
                            <a:cxnLst/>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upright="1"/>
                      </wps:wsp>
                      <wps:wsp>
                        <wps:cNvPr id="88" name="Freeform 59"/>
                        <wps:cNvSpPr/>
                        <wps:spPr>
                          <a:xfrm>
                            <a:off x="2729" y="15028"/>
                            <a:ext cx="1195" cy="615"/>
                          </a:xfrm>
                          <a:custGeom>
                            <a:avLst/>
                            <a:gdLst/>
                            <a:ahLst/>
                            <a:cxnLst/>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upright="1"/>
                      </wps:wsp>
                      <wps:wsp>
                        <wps:cNvPr id="89" name="Freeform 60"/>
                        <wps:cNvSpPr/>
                        <wps:spPr>
                          <a:xfrm>
                            <a:off x="1682" y="15359"/>
                            <a:ext cx="648" cy="317"/>
                          </a:xfrm>
                          <a:custGeom>
                            <a:avLst/>
                            <a:gdLst/>
                            <a:ahLst/>
                            <a:cxnLst/>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upright="1"/>
                      </wps:wsp>
                      <wps:wsp>
                        <wps:cNvPr id="90" name="Freeform 61"/>
                        <wps:cNvSpPr/>
                        <wps:spPr>
                          <a:xfrm>
                            <a:off x="1798" y="14865"/>
                            <a:ext cx="566" cy="653"/>
                          </a:xfrm>
                          <a:custGeom>
                            <a:avLst/>
                            <a:gdLst/>
                            <a:ahLst/>
                            <a:cxnLst/>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upright="1"/>
                      </wps:wsp>
                      <wps:wsp>
                        <wps:cNvPr id="91" name="Freeform 62"/>
                        <wps:cNvSpPr/>
                        <wps:spPr>
                          <a:xfrm>
                            <a:off x="1788" y="14798"/>
                            <a:ext cx="518" cy="705"/>
                          </a:xfrm>
                          <a:custGeom>
                            <a:avLst/>
                            <a:gdLst/>
                            <a:ahLst/>
                            <a:cxnLst/>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upright="1"/>
                      </wps:wsp>
                      <wps:wsp>
                        <wps:cNvPr id="92" name="Freeform 63"/>
                        <wps:cNvSpPr/>
                        <wps:spPr>
                          <a:xfrm>
                            <a:off x="2364" y="14654"/>
                            <a:ext cx="158" cy="187"/>
                          </a:xfrm>
                          <a:custGeom>
                            <a:avLst/>
                            <a:gdLst/>
                            <a:ahLst/>
                            <a:cxnLst/>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upright="1"/>
                      </wps:wsp>
                      <wps:wsp>
                        <wps:cNvPr id="93" name="Freeform 64"/>
                        <wps:cNvSpPr/>
                        <wps:spPr>
                          <a:xfrm>
                            <a:off x="2326" y="14601"/>
                            <a:ext cx="153" cy="197"/>
                          </a:xfrm>
                          <a:custGeom>
                            <a:avLst/>
                            <a:gdLst/>
                            <a:ahLst/>
                            <a:cxnLst/>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upright="1"/>
                      </wps:wsp>
                      <wps:wsp>
                        <wps:cNvPr id="94" name="Freeform 65"/>
                        <wps:cNvSpPr/>
                        <wps:spPr>
                          <a:xfrm>
                            <a:off x="2215" y="14663"/>
                            <a:ext cx="139" cy="183"/>
                          </a:xfrm>
                          <a:custGeom>
                            <a:avLst/>
                            <a:gdLst/>
                            <a:ahLst/>
                            <a:cxnLst/>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upright="1"/>
                      </wps:wsp>
                      <wps:wsp>
                        <wps:cNvPr id="95" name="Freeform 66"/>
                        <wps:cNvSpPr/>
                        <wps:spPr>
                          <a:xfrm>
                            <a:off x="1654" y="13871"/>
                            <a:ext cx="681" cy="1028"/>
                          </a:xfrm>
                          <a:custGeom>
                            <a:avLst/>
                            <a:gdLst/>
                            <a:ahLst/>
                            <a:cxnLst/>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upright="1"/>
                      </wps:wsp>
                      <wps:wsp>
                        <wps:cNvPr id="96" name="Freeform 67"/>
                        <wps:cNvSpPr/>
                        <wps:spPr>
                          <a:xfrm>
                            <a:off x="2033" y="14433"/>
                            <a:ext cx="149" cy="96"/>
                          </a:xfrm>
                          <a:custGeom>
                            <a:avLst/>
                            <a:gdLst/>
                            <a:ahLst/>
                            <a:cxnLst/>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upright="1"/>
                      </wps:wsp>
                      <wps:wsp>
                        <wps:cNvPr id="97" name="Freeform 68"/>
                        <wps:cNvSpPr/>
                        <wps:spPr>
                          <a:xfrm>
                            <a:off x="2177" y="14529"/>
                            <a:ext cx="67" cy="77"/>
                          </a:xfrm>
                          <a:custGeom>
                            <a:avLst/>
                            <a:gdLst/>
                            <a:ahLst/>
                            <a:cxnLst/>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upright="1"/>
                      </wps:wsp>
                      <wps:wsp>
                        <wps:cNvPr id="98" name="Freeform 69"/>
                        <wps:cNvSpPr/>
                        <wps:spPr>
                          <a:xfrm>
                            <a:off x="1687" y="12849"/>
                            <a:ext cx="490" cy="1488"/>
                          </a:xfrm>
                          <a:custGeom>
                            <a:avLst/>
                            <a:gdLst/>
                            <a:ahLst/>
                            <a:cxnLst/>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upright="1"/>
                      </wps:wsp>
                      <wps:wsp>
                        <wps:cNvPr id="99" name="Freeform 70"/>
                        <wps:cNvSpPr/>
                        <wps:spPr>
                          <a:xfrm>
                            <a:off x="1663" y="14841"/>
                            <a:ext cx="250" cy="811"/>
                          </a:xfrm>
                          <a:custGeom>
                            <a:avLst/>
                            <a:gdLst/>
                            <a:ahLst/>
                            <a:cxnLst/>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upright="1"/>
                      </wps:wsp>
                      <wps:wsp>
                        <wps:cNvPr id="100" name="Rectangles 71"/>
                        <wps:cNvSpPr/>
                        <wps:spPr>
                          <a:xfrm>
                            <a:off x="4087" y="15470"/>
                            <a:ext cx="4253" cy="86"/>
                          </a:xfrm>
                          <a:prstGeom prst="rect">
                            <a:avLst/>
                          </a:prstGeom>
                          <a:solidFill>
                            <a:srgbClr val="005196"/>
                          </a:solidFill>
                          <a:ln>
                            <a:noFill/>
                          </a:ln>
                        </wps:spPr>
                        <wps:bodyPr upright="1"/>
                      </wps:wsp>
                      <wps:wsp>
                        <wps:cNvPr id="101" name="Rectangles 72"/>
                        <wps:cNvSpPr/>
                        <wps:spPr>
                          <a:xfrm>
                            <a:off x="10558" y="4118"/>
                            <a:ext cx="86" cy="8505"/>
                          </a:xfrm>
                          <a:prstGeom prst="rect">
                            <a:avLst/>
                          </a:prstGeom>
                          <a:solidFill>
                            <a:srgbClr val="005196"/>
                          </a:solidFill>
                          <a:ln>
                            <a:noFill/>
                          </a:ln>
                        </wps:spPr>
                        <wps:bodyPr upright="1"/>
                      </wps:wsp>
                    </wpg:wgp>
                  </a:graphicData>
                </a:graphic>
              </wp:anchor>
            </w:drawing>
          </mc:Choice>
          <mc:Fallback>
            <w:pict>
              <v:group id="_x0000_s1026" o:spid="_x0000_s1026" o:spt="203" style="position:absolute;left:0pt;margin-left:-26.3pt;margin-top:-114.4pt;height:792pt;width:528pt;z-index:251660288;mso-width-relative:page;mso-height-relative:page;" coordorigin="1625,1003" coordsize="9158,14683" o:gfxdata="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">
                <o:lock v:ext="edit" aspectratio="f"/>
                <v:shape id="Freeform 6" o:spid="_x0000_s1026" o:spt="100" style="position:absolute;left:9329;top:1003;height:854;width:821;" fillcolor="#005196" filled="t" stroked="f" coordsize="821,854" o:gfxdata="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BES+7sAAADb&#10;AAAADwAAAAAAAAABACAAAAAiAAAAZHJzL2Rvd25yZXYueG1sUEsBAhQAFAAAAAgAh07iQDMvBZ47&#10;AAAAOQAAABAAAAAAAAAAAQAgAAAACgEAAGRycy9zaGFwZXhtbC54bWxQSwUGAAAAAAYABgBbAQAA&#10;tAMAAAAA&#10;" path="m446,110l427,100,408,96,393,100,379,100,365,105,350,110,336,115,321,110,326,124,331,148,341,177,355,201,374,230,403,254,427,273,461,283,489,292,518,307,547,321,571,340,595,369,614,398,633,432,648,465,662,499,672,532,681,571,686,609,691,648,686,681,686,715,677,748,672,768,662,782,653,796,643,806,633,816,624,820,619,825,614,825,600,825,590,825,571,820,557,811,537,796,523,777,513,753,509,715,499,676,489,638,480,604,461,571,446,542,422,518,403,499,379,484,355,470,331,460,302,460,278,465,254,470,230,484,211,504,187,532,177,556,173,580,173,604,173,624,149,628,125,628,96,624,72,609,48,590,33,561,24,528,24,484,29,460,38,441,48,427,62,417,77,417,96,417,110,417,125,422,144,436,149,460,149,484,144,504,134,513,125,513,120,504,125,484,120,465,110,475,96,489,91,504,91,518,96,528,105,537,110,542,120,547,129,552,139,552,149,542,153,532,163,523,168,504,173,484,173,465,168,446,163,427,149,408,129,393,105,384,86,379,62,384,43,388,29,403,14,422,9,446,0,480,0,518,5,552,19,585,38,614,62,633,96,652,134,652,187,648,197,672,216,691,245,710,269,724,293,729,317,734,336,724,350,705,355,676,355,648,350,624,336,609,331,604,321,604,312,604,302,609,293,614,283,619,278,628,273,633,278,648,278,652,283,648,293,643,302,633,312,628,321,633,331,638,336,648,336,662,336,676,331,691,326,700,312,705,297,705,278,705,259,700,240,681,221,662,206,638,201,624,197,604,197,585,201,566,206,547,221,528,240,513,269,499,264,518,264,532,264,542,264,552,264,552,269,542,278,532,293,523,312,518,331,513,350,513,369,513,384,518,403,532,422,547,437,566,461,609,475,657,485,705,494,753,513,796,533,825,566,844,609,854,648,844,677,830,701,801,725,768,739,720,749,662,753,600,753,528,749,504,744,470,734,441,720,408,710,379,696,350,681,326,667,312,657,297,648,278,638,259,633,240,629,220,629,201,624,182,624,172,633,158,643,201,657,244,677,283,696,326,715,360,734,398,749,432,758,465,768,446,792,427,806,408,816,388,821,369,816,350,806,331,792,312,773,297,758,283,753,273,749,259,753,249,758,240,768,235,777,225,792,220,801,216,806,201,811,182,816,163,811,144,806,120,792,100,777,86,758,76,744,76,729,76,720,86,710,96,701,110,691,120,686,134,681,115,681,100,677,86,672,72,667,62,657,57,648,52,638,52,629,52,619,57,609,67,595,76,590,91,581,105,576,124,571,148,571,120,566,96,561,76,557,57,547,52,542,48,533,43,523,48,513,43,504,43,494,43,480,38,470,33,461,28,456,14,451,0,437,24,441,52,446,76,456,100,465,115,480,124,494,144,509,158,518,172,528,187,542,201,547,211,552,220,547,230,537,230,528,216,518,206,509,192,499,177,489,158,475,144,465,124,456,115,446,110xe">
                  <v:fill on="t" focussize="0,0"/>
                  <v:stroke on="f"/>
                  <v:imagedata o:title=""/>
                  <o:lock v:ext="edit" aspectratio="f"/>
                </v:shape>
                <v:shape id="Freeform 7" o:spid="_x0000_s1026" o:spt="100" style="position:absolute;left:9780;top:1478;height:182;width:77;" fillcolor="#005196" filled="t" stroked="f" coordsize="77,182" o:gfxdata="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Hb+1r4A&#10;AADbAAAADwAAAAAAAAABACAAAAAiAAAAZHJzL2Rvd25yZXYueG1sUEsBAhQAFAAAAAgAh07iQDMv&#10;BZ47AAAAOQAAABAAAAAAAAAAAQAgAAAADQEAAGRycy9zaGFwZXhtbC54bWxQSwUGAAAAAAYABgBb&#10;AQAAtwMAAAAA&#10;" path="m38,182l48,173,58,153,67,134,77,105,77,81,77,53,77,29,72,0,67,19,62,43,58,57,53,77,43,86,34,96,19,96,0,91,38,182xe">
                  <v:fill on="t" focussize="0,0"/>
                  <v:stroke on="f"/>
                  <v:imagedata o:title=""/>
                  <o:lock v:ext="edit" aspectratio="f"/>
                </v:shape>
                <v:shape id="Freeform 8" o:spid="_x0000_s1026" o:spt="100" style="position:absolute;left:9857;top:1655;height:87;width:62;" fillcolor="#005196" filled="t" stroked="f" coordsize="62,87" o:gfxdata="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lJPUK/&#10;AAAA2wAAAA8AAAAAAAAAAQAgAAAAIgAAAGRycy9kb3ducmV2LnhtbFBLAQIUABQAAAAIAIdO4kAz&#10;LwWeOwAAADkAAAAQAAAAAAAAAAEAIAAAAA4BAABkcnMvc2hhcGV4bWwueG1sUEsFBgAAAAAGAAYA&#10;WwEAALgDAAAAAA==&#10;" path="m53,77l57,53,62,39,57,20,53,5,43,5,38,0,33,0,29,5,24,5,19,10,14,15,9,20,0,29,0,48,5,63,9,77,19,82,29,87,43,82,53,77xe">
                  <v:fill on="t" focussize="0,0"/>
                  <v:stroke on="f"/>
                  <v:imagedata o:title=""/>
                  <o:lock v:ext="edit" aspectratio="f"/>
                </v:shape>
                <v:shape id="Freeform 9" o:spid="_x0000_s1026" o:spt="100" style="position:absolute;left:8513;top:1046;height:614;width:1190;" fillcolor="#005196" filled="t" stroked="f" coordsize="1190,614" o:gfxdata="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oPRK+LgAAADbAAAA&#10;DwAAAAAAAAABACAAAAAiAAAAZHJzL2Rvd25yZXYueG1sUEsBAhQAFAAAAAgAh07iQDMvBZ47AAAA&#10;OQAAABAAAAAAAAAAAQAgAAAABwEAAGRycy9zaGFwZXhtbC54bWxQSwUGAAAAAAYABgBbAQAAsQMA&#10;AAAA&#10;" path="m1128,105l1099,101,1070,91,1037,91,1003,91,969,96,931,101,897,110,859,125,825,144,792,163,758,187,729,221,705,254,686,293,667,336,657,389,653,369,653,336,657,302,662,259,657,240,653,216,643,192,633,177,619,168,605,168,590,182,576,211,571,230,561,216,566,158,561,115,547,86,533,67,509,53,494,38,480,24,480,0,465,9,451,29,441,53,437,81,432,115,437,149,446,182,470,221,485,249,470,249,441,187,408,149,374,125,345,115,312,105,288,101,273,91,269,77,264,101,264,129,273,158,288,187,302,216,326,240,345,259,369,269,422,278,413,302,393,293,374,293,355,288,341,283,321,283,307,283,288,278,273,278,254,273,240,269,221,264,206,254,187,240,173,225,158,206,139,182,129,182,120,182,110,182,101,182,91,182,81,177,77,173,67,163,77,163,81,163,91,168,101,168,110,168,115,168,129,168,134,158,144,139,149,120,149,101,149,81,144,67,134,53,125,43,110,29,96,19,81,19,62,19,48,24,33,38,19,53,9,77,0,101,0,129,9,163,29,197,53,230,77,264,101,288,129,307,153,317,182,326,211,331,240,336,273,341,302,345,331,345,360,350,393,355,417,355,446,360,470,365,489,374,509,379,528,393,542,408,552,422,561,456,571,489,571,518,566,537,557,557,542,566,523,571,504,571,485,561,475,547,470,533,470,518,475,499,485,485,494,475,504,465,494,461,485,456,470,456,465,461,456,465,451,470,446,475,446,480,437,470,432,461,427,451,422,446,413,446,408,446,398,446,393,451,384,461,384,475,389,494,398,509,408,528,422,547,437,566,446,581,461,590,480,595,499,605,518,609,542,614,561,614,585,609,605,605,638,581,667,557,686,528,701,499,715,465,729,437,749,408,763,384,782,365,801,345,821,326,840,307,859,293,878,273,902,259,921,245,945,235,974,225,1003,216,1032,211,1065,206,1104,206,1147,211,1190,216,1181,201,1166,187,1157,177,1147,163,1142,153,1137,139,1133,120,1128,105xe">
                  <v:fill on="t" focussize="0,0"/>
                  <v:stroke on="f"/>
                  <v:imagedata o:title=""/>
                  <o:lock v:ext="edit" aspectratio="f"/>
                </v:shape>
                <v:shape id="Freeform 10" o:spid="_x0000_s1026" o:spt="100" style="position:absolute;left:10106;top:1012;height:317;width:648;" fillcolor="#005196" filled="t" stroked="f" coordsize="648,317" o:gfxdata="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Sarw+/&#10;AAAA2wAAAA8AAAAAAAAAAQAgAAAAIgAAAGRycy9kb3ducmV2LnhtbFBLAQIUABQAAAAIAIdO4kAz&#10;LwWeOwAAADkAAAAQAAAAAAAAAAEAIAAAAA4BAABkcnMvc2hhcGV4bWwueG1sUEsFBgAAAAAGAAYA&#10;WwEAALgDAAAAAA==&#10;" path="m44,317l68,288,92,264,120,235,149,216,183,192,212,178,245,159,279,144,312,135,346,125,384,115,418,111,456,111,495,111,533,120,572,125,648,29,615,19,581,10,548,5,509,0,471,0,432,0,394,5,351,10,312,19,274,29,231,39,192,53,154,72,120,91,82,115,48,139,48,149,48,159,48,173,44,187,39,202,29,211,20,226,5,240,0,250,0,259,5,269,15,274,24,283,29,298,39,307,44,317xe">
                  <v:fill on="t" focussize="0,0"/>
                  <v:stroke on="f"/>
                  <v:imagedata o:title=""/>
                  <o:lock v:ext="edit" aspectratio="f"/>
                </v:shape>
                <v:shape id="Freeform 11" o:spid="_x0000_s1026" o:spt="100" style="position:absolute;left:10073;top:1171;height:652;width:566;" fillcolor="#005196" filled="t" stroked="f" coordsize="566,652" o:gfxdata="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NCZu74A&#10;AADbAAAADwAAAAAAAAABACAAAAAiAAAAZHJzL2Rvd25yZXYueG1sUEsBAhQAFAAAAAgAh07iQDMv&#10;BZ47AAAAOQAAABAAAAAAAAAAAQAgAAAADQEAAGRycy9zaGFwZXhtbC54bWxQSwUGAAAAAAYABgBb&#10;AQAAtwMAAAAA&#10;" path="m566,14l537,4,509,0,485,0,465,9,451,19,437,33,432,48,422,62,417,76,413,81,413,67,413,43,408,33,393,33,369,43,345,57,317,76,297,105,278,134,269,168,264,192,259,206,249,206,245,192,245,177,235,168,230,153,221,148,206,148,192,158,173,177,149,211,139,235,134,264,125,302,120,340,115,384,115,427,120,465,129,489,134,513,120,532,115,523,110,518,105,508,101,499,96,494,91,489,86,480,77,480,72,494,67,513,57,532,48,547,38,566,29,576,19,585,9,590,0,595,0,600,5,600,9,600,53,652,566,14xe">
                  <v:fill on="t" focussize="0,0"/>
                  <v:stroke on="f"/>
                  <v:imagedata o:title=""/>
                  <o:lock v:ext="edit" aspectratio="f"/>
                </v:shape>
                <v:shape id="Freeform 12" o:spid="_x0000_s1026" o:spt="100" style="position:absolute;left:10126;top:1185;height:706;width:523;" fillcolor="#005196" filled="t" stroked="f" coordsize="523,706" o:gfxdata="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4+ZDEugAAANsA&#10;AAAPAAAAAAAAAAEAIAAAACIAAABkcnMvZG93bnJldi54bWxQSwECFAAUAAAACACHTuJAMy8FnjsA&#10;AAA5AAAAEAAAAAAAAAABACAAAAAJAQAAZHJzL3NoYXBleG1sLnhtbFBLBQYAAAAABgAGAFsBAACz&#10;AwAAAAA=&#10;" path="m513,0l523,34,523,67,523,96,513,120,504,139,494,154,484,168,475,173,460,182,460,187,470,187,489,187,494,197,494,216,489,240,480,274,460,307,441,336,417,360,388,370,369,374,360,384,360,389,374,398,379,403,388,408,398,418,403,432,403,446,398,466,379,490,355,518,336,528,312,538,283,547,249,557,216,562,182,562,153,552,129,542,115,538,96,552,105,562,110,566,120,571,124,576,129,586,134,590,139,600,139,605,124,614,110,624,96,634,86,648,72,658,62,672,52,682,48,696,43,706,43,701,43,696,43,696,0,638,513,0xe">
                  <v:fill on="t" focussize="0,0"/>
                  <v:stroke on="f"/>
                  <v:imagedata o:title=""/>
                  <o:lock v:ext="edit" aspectratio="f"/>
                </v:shape>
                <v:shape id="Freeform 13" o:spid="_x0000_s1026" o:spt="100" style="position:absolute;left:9914;top:1843;height:192;width:159;" fillcolor="#005196" filled="t" stroked="f" coordsize="159,192" o:gfxdata="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zWAwy/&#10;AAAA2wAAAA8AAAAAAAAAAQAgAAAAIgAAAGRycy9kb3ducmV2LnhtbFBLAQIUABQAAAAIAIdO4kAz&#10;LwWeOwAAADkAAAAQAAAAAAAAAAEAIAAAAA4BAABkcnMvc2hhcGV4bWwueG1sUEsFBgAAAAAGAAYA&#10;WwEAALgDAAAAAA==&#10;" path="m116,0l101,14,87,24,72,33,58,43,39,48,24,48,10,52,0,48,5,62,15,72,24,81,34,91,44,100,53,110,58,115,68,115,58,120,53,129,44,134,39,144,34,158,34,168,34,182,44,192,159,48,116,0xe">
                  <v:fill on="t" focussize="0,0"/>
                  <v:stroke on="f"/>
                  <v:imagedata o:title=""/>
                  <o:lock v:ext="edit" aspectratio="f"/>
                </v:shape>
                <v:shape id="Freeform 14" o:spid="_x0000_s1026" o:spt="100" style="position:absolute;left:9958;top:1891;height:196;width:153;" fillcolor="#005196" filled="t" stroked="f" coordsize="153,196" o:gfxdata="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viei8AAAA&#10;2wAAAA8AAAAAAAAAAQAgAAAAIgAAAGRycy9kb3ducmV2LnhtbFBLAQIUABQAAAAIAIdO4kAzLwWe&#10;OwAAADkAAAAQAAAAAAAAAAEAIAAAAAsBAABkcnMvc2hhcGV4bWwueG1sUEsFBgAAAAAGAAYAWwEA&#10;ALUDAAAAAA==&#10;" path="m153,52l144,72,134,86,124,110,120,129,115,144,115,168,110,182,115,196,105,187,96,177,86,168,81,153,72,144,67,134,62,124,62,115,57,124,52,134,43,144,38,153,28,158,19,158,9,153,0,144,115,0,153,52xe">
                  <v:fill on="t" focussize="0,0"/>
                  <v:stroke on="f"/>
                  <v:imagedata o:title=""/>
                  <o:lock v:ext="edit" aspectratio="f"/>
                </v:shape>
                <v:shape id="_x0000_s1026" o:spid="_x0000_s1026" o:spt="100" style="position:absolute;left:10082;top:1843;height:182;width:140;" fillcolor="#005196" filled="t" stroked="f" coordsize="140,182" o:gfxdata="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aSR/vQAA&#10;ANsAAAAPAAAAAAAAAAEAIAAAACIAAABkcnMvZG93bnJldi54bWxQSwECFAAUAAAACACHTuJAMy8F&#10;njsAAAA5AAAAEAAAAAAAAAABACAAAAAMAQAAZHJzL3NoYXBleG1sLnhtbFBLBQYAAAAABgAGAFsB&#10;AAC2AwAAAAA=&#10;" path="m29,0l44,19,63,43,77,62,96,81,111,100,120,115,130,129,135,134,140,139,140,148,140,163,135,172,130,177,120,182,116,182,106,172,92,158,77,139,58,115,44,91,29,67,15,52,5,38,0,33,29,0xe">
                  <v:fill on="t" focussize="0,0"/>
                  <v:stroke on="f"/>
                  <v:imagedata o:title=""/>
                  <o:lock v:ext="edit" aspectratio="f"/>
                </v:shape>
                <v:shape id="Freeform 16" o:spid="_x0000_s1026" o:spt="100" style="position:absolute;left:10097;top:1790;height:1027;width:686;" fillcolor="#005196" filled="t" stroked="f" coordsize="686,1027" o:gfxdata="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dacPr4A&#10;AADbAAAADwAAAAAAAAABACAAAAAiAAAAZHJzL2Rvd25yZXYueG1sUEsBAhQAFAAAAAgAh07iQDMv&#10;BZ47AAAAOQAAABAAAAAAAAAAAQAgAAAADQEAAGRycy9zaGFwZXhtbC54bWxQSwUGAAAAAAYABgBb&#10;AQAAtwMAAAAA&#10;" path="m600,475l605,499,609,523,609,537,605,557,600,576,595,590,595,609,595,629,585,624,566,619,542,605,523,585,499,557,480,528,465,494,461,456,451,417,441,379,427,345,413,312,389,288,369,259,341,240,317,216,288,201,259,187,225,177,197,173,168,168,139,168,110,173,86,182,72,192,62,201,48,211,43,225,33,235,29,245,29,254,24,264,24,278,24,297,29,317,38,336,48,360,62,374,86,389,115,398,144,403,177,417,201,432,230,451,249,475,273,499,288,528,302,557,307,590,317,619,317,653,312,681,307,715,297,744,278,768,259,797,249,801,240,811,230,811,221,816,211,816,201,816,197,811,187,811,182,845,182,873,187,907,197,941,216,969,235,989,264,998,297,1003,317,998,336,984,345,969,350,950,355,931,355,912,350,893,345,878,341,864,336,854,326,845,317,845,307,840,297,840,288,845,283,849,273,859,273,873,283,883,297,878,312,878,307,888,302,897,297,902,293,907,288,912,283,917,273,917,269,912,259,902,249,878,245,854,259,835,269,825,283,821,297,816,312,811,331,816,345,825,360,845,369,869,379,897,384,926,379,955,374,974,365,993,345,1013,326,1022,302,1027,273,1027,245,1022,216,1008,197,984,177,955,168,912,163,859,168,797,149,782,134,758,120,729,105,696,101,667,101,633,110,609,125,595,134,590,149,581,158,581,168,581,177,585,187,590,197,595,197,605,201,629,197,657,187,677,177,686,168,686,163,681,168,672,173,662,177,657,182,643,177,629,173,619,168,609,158,609,144,609,134,614,125,624,120,638,120,657,120,681,129,705,139,729,153,753,173,768,187,777,201,782,216,782,230,777,249,773,264,753,278,729,288,691,269,696,259,701,249,701,245,701,245,696,249,691,259,681,269,662,273,643,278,619,278,595,273,571,269,547,259,523,249,504,230,485,216,465,197,456,177,446,158,437,139,427,120,422,101,417,81,408,67,403,48,389,38,379,24,365,14,345,9,321,5,297,0,264,5,240,9,221,14,201,19,182,29,168,43,149,57,139,72,125,91,115,110,105,134,101,153,96,177,91,206,91,230,86,259,91,283,91,307,101,331,115,360,129,384,144,403,163,422,177,437,192,446,211,461,221,480,230,494,235,509,240,523,245,537,249,552,249,561,240,542,235,523,225,504,216,485,211,465,197,451,182,432,173,413,158,398,144,384,129,369,120,355,105,345,96,331,91,326,86,317,86,331,72,341,38,355,19,369,5,384,0,403,9,417,19,432,38,451,62,461,81,465,91,475,91,485,86,489,81,499,67,504,57,509,43,513,29,523,19,537,14,557,14,571,14,585,24,605,38,619,57,624,77,629,96,624,115,619,129,609,144,600,158,585,168,581,173,595,177,605,182,619,187,629,192,633,201,638,211,643,216,643,230,643,245,638,259,633,269,624,283,614,293,600,307,585,312,566,317,590,321,609,326,624,331,638,336,648,345,648,355,648,365,648,374,648,403,653,427,662,451,686,470,677,480,667,480,657,485,648,480,633,480,624,470,614,465,605,461,595,446,585,432,571,413,561,398,547,384,537,365,523,355,518,345,509,341,504,345,504,360,509,374,518,384,533,393,542,403,557,417,571,432,585,446,590,461,600,475xe">
                  <v:fill on="t" focussize="0,0"/>
                  <v:stroke on="f"/>
                  <v:imagedata o:title=""/>
                  <o:lock v:ext="edit" aspectratio="f"/>
                </v:shape>
                <v:shape id="Freeform 17" o:spid="_x0000_s1026" o:spt="100" style="position:absolute;left:10255;top:2155;height:96;width:149;" fillcolor="#005196" filled="t" stroked="f" coordsize="149,96" o:gfxdata="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Tl89K8AAAA&#10;2wAAAA8AAAAAAAAAAQAgAAAAIgAAAGRycy9kb3ducmV2LnhtbFBLAQIUABQAAAAIAIdO4kAzLwWe&#10;OwAAADkAAAAQAAAAAAAAAAEAIAAAAAsBAABkcnMvc2hhcGV4bWwueG1sUEsFBgAAAAAGAAYAWwEA&#10;ALUDAAAAAA==&#10;" path="m0,52l10,38,24,24,43,14,63,9,82,4,106,0,125,4,149,9,130,19,115,24,101,28,87,38,77,48,72,62,67,76,72,96,0,52xe">
                  <v:fill on="t" focussize="0,0"/>
                  <v:stroke on="f"/>
                  <v:imagedata o:title=""/>
                  <o:lock v:ext="edit" aspectratio="f"/>
                </v:shape>
                <v:shape id="Freeform 18" o:spid="_x0000_s1026" o:spt="100" style="position:absolute;left:10193;top:2083;height:76;width:67;" fillcolor="#005196" filled="t" stroked="f" coordsize="67,76" o:gfxdata="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onkKvQAA&#10;ANsAAAAPAAAAAAAAAAEAIAAAACIAAABkcnMvZG93bnJldi54bWxQSwECFAAUAAAACACHTuJAMy8F&#10;njsAAAA5AAAAEAAAAAAAAAABACAAAAAMAQAAZHJzL3NoYXBleG1sLnhtbFBLBQYAAAAABgAGAFsB&#10;AAC2AwAAAAA=&#10;" path="m9,14l14,4,24,4,33,0,38,0,43,0,53,4,57,4,62,14,67,28,67,38,57,52,53,67,48,72,43,76,33,76,29,76,24,72,14,72,9,67,9,62,5,52,0,38,0,24,9,14xe">
                  <v:fill on="t" focussize="0,0"/>
                  <v:stroke on="f"/>
                  <v:imagedata o:title=""/>
                  <o:lock v:ext="edit" aspectratio="f"/>
                </v:shape>
                <v:shape id="Freeform 19" o:spid="_x0000_s1026" o:spt="100" style="position:absolute;left:10260;top:2351;height:1488;width:490;" fillcolor="#005196" filled="t" stroked="f" coordsize="490,1488" o:gfxdata="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YdwUrsAAADb&#10;AAAADwAAAAAAAAABACAAAAAiAAAAZHJzL2Rvd25yZXYueG1sUEsBAhQAFAAAAAgAh07iQDMvBZ47&#10;AAAAOQAAABAAAAAAAAAAAQAgAAAACgEAAGRycy9zaGFwZXhtbC54bWxQSwUGAAAAAAYABgBbAQAA&#10;tAMAAAAA&#10;" path="m403,82l408,111,413,149,413,192,413,236,413,279,408,322,398,370,389,413,374,461,355,500,336,538,312,576,283,605,250,634,216,653,178,668,187,672,197,672,206,672,221,672,235,672,250,668,264,663,278,663,298,663,317,672,331,682,346,696,355,711,355,730,346,749,322,768,302,778,317,783,360,778,394,788,418,807,437,826,446,850,456,874,470,888,490,893,480,912,466,927,446,936,427,946,398,951,370,946,341,932,312,903,293,884,288,903,336,941,370,980,389,1018,398,1061,403,1100,408,1128,413,1152,427,1157,408,1162,384,1157,360,1148,336,1133,317,1109,298,1085,278,1056,274,1028,264,960,250,975,254,1023,259,1066,264,1109,269,1152,274,1196,288,1234,307,1277,341,1316,341,1344,341,1364,346,1388,360,1407,355,1388,355,1364,355,1344,360,1320,379,1311,394,1306,408,1306,422,1306,437,1311,446,1320,456,1335,466,1349,475,1368,475,1388,475,1412,470,1431,461,1450,446,1469,427,1479,408,1488,384,1488,360,1474,331,1455,302,1426,278,1392,259,1364,240,1330,235,1301,221,1229,216,1152,211,1076,206,1004,202,936,187,874,173,831,149,802,120,788,96,778,77,778,58,783,43,797,34,812,29,836,34,860,38,884,48,893,62,903,72,898,86,898,101,884,110,874,115,860,125,888,120,912,115,927,101,936,120,951,130,965,130,980,125,1004,120,1008,110,1008,91,1004,82,994,62,980,48,965,34,946,24,932,10,893,0,840,0,788,5,735,24,692,43,653,67,629,91,610,115,591,139,576,158,557,178,533,211,485,240,437,269,389,293,336,307,274,322,197,322,111,317,0,326,15,336,29,346,44,355,48,365,58,379,68,389,72,403,82xe">
                  <v:fill on="t" focussize="0,0"/>
                  <v:stroke on="f"/>
                  <v:imagedata o:title=""/>
                  <o:lock v:ext="edit" aspectratio="f"/>
                </v:shape>
                <v:shape id="Freeform 20" o:spid="_x0000_s1026" o:spt="100" style="position:absolute;left:10524;top:1041;height:806;width:250;" fillcolor="#005196" filled="t" stroked="f" coordsize="250,806" o:gfxdata="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860i+5AAAA2wAA&#10;AA8AAAAAAAAAAQAgAAAAIgAAAGRycy9kb3ducmV2LnhtbFBLAQIUABQAAAAIAIdO4kAzLwWeOwAA&#10;ADkAAAAQAAAAAAAAAAEAIAAAAAgBAABkcnMvc2hhcGV4bWwueG1sUEsFBgAAAAAGAAYAWwEAALID&#10;AAAAAA==&#10;" path="m0,754l43,691,82,619,110,542,134,461,154,370,163,278,163,187,149,96,230,0,245,82,250,173,250,269,245,365,230,466,211,566,178,658,144,744,134,744,125,744,110,749,101,754,91,758,82,768,72,782,58,802,53,806,43,806,38,802,29,792,24,778,14,768,5,758,0,754xe">
                  <v:fill on="t" focussize="0,0"/>
                  <v:stroke on="f"/>
                  <v:imagedata o:title=""/>
                  <o:lock v:ext="edit" aspectratio="f"/>
                </v:shape>
                <v:shape id="Freeform 21" o:spid="_x0000_s1026" o:spt="100" style="position:absolute;left:9948;top:14812;height:173;width:149;" fillcolor="#005196" filled="t" stroked="f" coordsize="149,173" o:gfxdata="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KhTQO8AAAA&#10;2wAAAA8AAAAAAAAAAQAgAAAAIgAAAGRycy9kb3ducmV2LnhtbFBLAQIUABQAAAAIAIdO4kAzLwWe&#10;OwAAADkAAAAQAAAAAAAAAAEAIAAAAAsBAABkcnMvc2hhcGV4bWwueG1sUEsFBgAAAAAGAAYAWwEA&#10;ALUDAAAAAA==&#10;" path="m149,34l130,53,115,77,96,96,82,115,67,135,58,149,43,163,38,168,34,173,29,173,19,168,10,168,5,159,0,149,0,139,10,125,24,111,38,91,58,72,77,53,91,29,106,15,115,0,120,0,149,34xe">
                  <v:fill on="t" focussize="0,0"/>
                  <v:stroke on="f"/>
                  <v:imagedata o:title=""/>
                  <o:lock v:ext="edit" aspectratio="f"/>
                </v:shape>
                <v:shape id="Freeform 22" o:spid="_x0000_s1026" o:spt="100" style="position:absolute;left:9314;top:14831;height:855;width:821;" fillcolor="#005196" filled="t" stroked="f" coordsize="821,855" o:gfxdata="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O33aJugAAANsA&#10;AAAPAAAAAAAAAAEAIAAAACIAAABkcnMvZG93bnJldi54bWxQSwECFAAUAAAACACHTuJAMy8FnjsA&#10;AAA5AAAAEAAAAAAAAAABACAAAAAJAQAAZHJzL3NoYXBleG1sLnhtbFBLBQYAAAAABgAGAFsBAACz&#10;AwAAAAA=&#10;" path="m447,744l428,754,408,759,394,759,380,749,365,744,351,740,336,740,322,744,322,730,332,706,341,677,356,648,375,620,399,596,428,576,461,567,490,562,519,548,548,533,572,509,596,485,615,456,634,423,648,389,663,356,672,317,682,279,687,245,692,207,687,173,687,135,677,106,672,87,663,72,653,58,644,48,634,39,624,34,620,29,615,29,600,29,586,29,572,34,552,44,538,53,524,77,514,101,504,140,500,178,490,216,476,250,461,284,447,312,423,336,404,356,380,370,356,384,332,389,303,394,279,389,255,380,231,365,212,346,188,322,178,293,173,269,173,250,173,236,149,226,125,226,96,231,72,245,48,264,34,293,24,327,24,365,29,394,39,413,48,428,63,432,77,437,96,437,111,432,125,432,144,413,149,394,149,365,144,351,135,341,125,341,116,351,125,365,120,389,106,375,96,365,92,351,92,332,96,327,101,317,111,312,120,308,130,303,140,308,149,308,154,317,164,332,168,351,173,365,173,389,168,408,164,428,149,447,130,461,106,471,87,476,63,471,44,466,29,452,15,432,5,404,0,375,0,336,5,303,20,269,39,240,63,216,96,202,135,197,183,207,197,183,216,164,240,144,269,130,293,120,317,120,336,130,351,149,356,183,356,207,351,231,336,245,332,250,322,250,312,245,303,245,288,240,284,236,279,226,274,221,274,207,279,202,284,202,293,212,303,221,312,221,322,221,332,216,336,207,336,192,336,178,332,168,327,154,312,149,298,144,279,149,260,159,240,168,221,188,207,216,202,231,197,245,197,264,202,288,207,308,221,327,240,341,269,356,264,332,264,317,260,308,264,303,264,303,269,312,279,322,293,332,312,336,332,341,351,341,370,341,384,332,404,322,423,308,437,288,461,240,476,192,485,144,495,96,509,58,533,24,567,5,610,0,648,5,677,24,701,53,720,87,740,135,749,188,754,255,754,322,749,351,744,380,735,413,720,447,711,476,692,500,682,524,668,543,658,557,648,576,639,596,634,615,629,634,629,653,624,672,624,682,634,701,644,653,658,610,672,567,696,528,716,495,735,456,749,423,759,389,768,408,792,428,807,442,816,461,821,480,816,500,807,524,792,538,773,557,759,567,754,581,749,591,754,600,759,610,768,620,778,624,792,634,802,639,807,653,812,672,816,692,812,711,802,730,792,749,778,768,759,778,744,783,730,778,720,768,711,759,701,744,692,730,687,720,682,740,677,754,672,768,672,783,663,788,658,797,648,802,639,802,629,802,620,797,605,788,596,778,586,764,581,744,576,725,572,706,567,735,567,759,557,778,552,792,548,802,538,812,533,812,524,807,514,812,504,812,490,812,480,812,471,816,461,826,456,840,447,855,437,831,442,802,447,778,456,754,466,740,480,725,490,711,504,696,519,682,528,668,538,653,548,644,552,629,548,624,538,624,524,634,519,648,509,663,500,677,490,692,476,711,466,725,456,740,447,744xe">
                  <v:fill on="t" focussize="0,0"/>
                  <v:stroke on="f"/>
                  <v:imagedata o:title=""/>
                  <o:lock v:ext="edit" aspectratio="f"/>
                </v:shape>
                <v:shape id="Freeform 23" o:spid="_x0000_s1026" o:spt="100" style="position:absolute;left:9766;top:15028;height:183;width:76;" fillcolor="#005196" filled="t" stroked="f" coordsize="76,183" o:gfxdata="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sDofvQAA&#10;ANsAAAAPAAAAAAAAAAEAIAAAACIAAABkcnMvZG93bnJldi54bWxQSwECFAAUAAAACACHTuJAMy8F&#10;njsAAAA5AAAAEAAAAAAAAAABACAAAAAMAQAAZHJzL3NoYXBleG1sLnhtbFBLBQYAAAAABgAGAFsB&#10;AAC2AwAAAAA=&#10;" path="m33,0l48,10,57,29,67,48,72,77,76,101,76,130,76,154,72,183,67,159,62,144,57,125,52,106,43,91,33,87,19,87,0,87,33,0xe">
                  <v:fill on="t" focussize="0,0"/>
                  <v:stroke on="f"/>
                  <v:imagedata o:title=""/>
                  <o:lock v:ext="edit" aspectratio="f"/>
                </v:shape>
                <v:shape id="Freeform 24" o:spid="_x0000_s1026" o:spt="100" style="position:absolute;left:9842;top:14947;height:86;width:63;" fillcolor="#005196" filled="t" stroked="f" coordsize="63,86" o:gfxdata="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2hD0S8AAAA&#10;2wAAAA8AAAAAAAAAAQAgAAAAIgAAAGRycy9kb3ducmV2LnhtbFBLAQIUABQAAAAIAIdO4kAzLwWe&#10;OwAAADkAAAAQAAAAAAAAAAEAIAAAAAsBAABkcnMvc2hhcGV4bWwueG1sUEsFBgAAAAAGAAYAWwEA&#10;ALUDAAAAAA==&#10;" path="m53,9l58,28,63,48,58,67,53,81,44,81,39,86,34,86,29,81,24,81,20,76,15,72,5,67,0,52,0,38,5,24,10,9,20,4,29,0,44,0,53,9xe">
                  <v:fill on="t" focussize="0,0"/>
                  <v:stroke on="f"/>
                  <v:imagedata o:title=""/>
                  <o:lock v:ext="edit" aspectratio="f"/>
                </v:shape>
                <v:shape id="Freeform 25" o:spid="_x0000_s1026" o:spt="100" style="position:absolute;left:8498;top:15028;height:615;width:1191;" fillcolor="#005196" filled="t" stroked="f" coordsize="1191,615" o:gfxdata="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1Kgpe7UAAADbAAAADwAA&#10;AAAAAAABACAAAAAiAAAAZHJzL2Rvd25yZXYueG1sUEsBAhQAFAAAAAgAh07iQDMvBZ47AAAAOQAA&#10;ABAAAAAAAAAAAQAgAAAABAEAAGRycy9zaGFwZXhtbC54bWxQSwUGAAAAAAYABgBbAQAArgMAAAAA&#10;" path="m1128,509l1100,514,1071,519,1037,523,1004,523,970,519,932,509,898,499,860,490,826,471,792,451,759,423,730,394,706,360,687,317,668,274,658,226,653,250,653,279,658,317,663,355,658,379,653,399,644,423,634,437,620,447,605,447,591,432,576,403,572,384,562,399,567,456,562,499,548,528,528,547,509,562,495,576,480,591,476,615,466,605,452,586,442,562,437,533,432,499,437,466,447,427,466,394,485,370,466,360,442,423,408,466,375,490,341,499,312,509,288,514,274,523,264,538,260,514,264,485,274,451,288,423,303,399,322,375,346,355,370,346,423,331,413,312,394,317,375,327,356,327,341,331,322,331,308,331,288,336,274,336,255,341,240,346,221,351,207,360,188,375,173,389,154,403,140,427,130,432,116,432,106,432,101,432,92,432,82,437,77,442,68,451,77,451,82,451,92,447,101,447,106,447,116,447,125,451,135,456,144,475,149,495,149,514,149,533,144,547,135,562,125,576,111,586,96,595,82,595,63,595,48,591,29,576,20,562,10,538,0,514,0,485,10,451,29,418,48,384,77,355,101,327,130,307,154,298,183,288,212,283,240,279,274,274,303,269,332,269,360,264,389,264,418,259,447,255,471,250,490,240,509,231,528,221,538,207,552,192,562,154,572,125,572,96,567,77,557,58,538,43,524,43,504,43,485,53,476,67,471,82,471,96,476,111,480,130,495,139,504,149,495,154,480,154,471,154,461,154,456,149,452,144,447,139,447,135,437,144,432,154,428,163,423,168,413,168,408,168,399,168,389,163,384,154,384,139,389,120,399,101,408,82,423,67,437,48,447,39,461,24,476,15,500,10,519,5,543,0,562,0,586,5,605,10,639,34,668,58,687,87,701,115,716,149,730,178,744,207,764,231,783,250,802,269,821,288,840,303,860,322,879,341,898,355,922,370,946,379,975,389,1004,399,1032,403,1066,403,1104,403,1143,403,1191,399,1181,413,1167,423,1157,437,1148,451,1143,461,1133,475,1133,490,1128,509xe">
                  <v:fill on="t" focussize="0,0"/>
                  <v:stroke on="f"/>
                  <v:imagedata o:title=""/>
                  <o:lock v:ext="edit" aspectratio="f"/>
                </v:shape>
                <v:shape id="Freeform 26" o:spid="_x0000_s1026" o:spt="100" style="position:absolute;left:10092;top:15359;height:317;width:648;" fillcolor="#005196" filled="t" stroked="f" coordsize="648,317" o:gfxdata="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dE5TG/&#10;AAAA2wAAAA8AAAAAAAAAAQAgAAAAIgAAAGRycy9kb3ducmV2LnhtbFBLAQIUABQAAAAIAIdO4kAz&#10;LwWeOwAAADkAAAAQAAAAAAAAAAEAIAAAAA4BAABkcnMvc2hhcGV4bWwueG1sUEsFBgAAAAAGAAYA&#10;WwEAALgDAAAAAA==&#10;" path="m38,0l67,29,91,53,120,82,149,101,178,125,211,144,245,159,278,173,312,183,346,192,384,202,418,202,456,207,494,202,533,197,566,192,648,288,614,298,581,308,547,312,509,317,470,317,432,317,394,312,350,308,312,298,269,288,230,279,192,264,154,245,120,226,82,202,48,178,48,168,48,159,48,144,43,130,38,120,29,106,19,92,5,77,0,68,0,58,5,48,14,39,19,29,29,24,38,10,38,0xe">
                  <v:fill on="t" focussize="0,0"/>
                  <v:stroke on="f"/>
                  <v:imagedata o:title=""/>
                  <o:lock v:ext="edit" aspectratio="f"/>
                </v:shape>
                <v:shape id="Freeform 27" o:spid="_x0000_s1026" o:spt="100" style="position:absolute;left:10058;top:14865;height:653;width:567;" fillcolor="#005196" filled="t" stroked="f" coordsize="567,653" o:gfxdata="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i/dUvQAA&#10;ANsAAAAPAAAAAAAAAAEAIAAAACIAAABkcnMvZG93bnJldi54bWxQSwECFAAUAAAACACHTuJAMy8F&#10;njsAAAA5AAAAEAAAAAAAAAABACAAAAAMAQAAZHJzL3NoYXBleG1sLnhtbFBLBQYAAAAABgAGAFsB&#10;AAC2AwAAAAA=&#10;" path="m567,638l538,648,509,653,485,653,466,643,452,629,437,619,432,605,423,595,418,576,413,571,413,586,413,610,404,619,389,619,370,610,341,595,317,576,293,552,279,518,269,485,264,461,260,446,250,446,245,461,240,475,236,485,231,499,221,504,207,504,192,494,173,475,149,442,140,422,135,389,125,350,120,312,116,269,116,226,120,192,130,163,135,139,120,120,116,130,111,139,106,144,101,154,96,158,92,163,87,173,77,173,72,158,68,139,58,120,48,106,34,86,24,77,20,67,10,58,0,58,0,53,5,53,10,53,53,0,567,638xe">
                  <v:fill on="t" focussize="0,0"/>
                  <v:stroke on="f"/>
                  <v:imagedata o:title=""/>
                  <o:lock v:ext="edit" aspectratio="f"/>
                </v:shape>
                <v:shape id="Freeform 28" o:spid="_x0000_s1026" o:spt="100" style="position:absolute;left:10111;top:14798;height:705;width:523;" fillcolor="#005196" filled="t" stroked="f" coordsize="523,705" o:gfxdata="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oR4py8AAAA&#10;2wAAAA8AAAAAAAAAAQAgAAAAIgAAAGRycy9kb3ducmV2LnhtbFBLAQIUABQAAAAIAIdO4kAzLwWe&#10;OwAAADkAAAAQAAAAAAAAAAEAIAAAAAsBAABkcnMvc2hhcGV4bWwueG1sUEsFBgAAAAAGAAYAWwEA&#10;ALUDAAAAAA==&#10;" path="m514,705l523,667,523,638,523,609,514,585,504,561,495,547,485,537,475,533,461,523,461,518,471,513,490,513,495,509,495,489,490,461,480,427,461,398,442,369,413,345,389,336,370,331,360,321,360,312,370,307,379,302,389,297,399,288,403,273,403,259,399,240,379,216,355,187,336,177,312,168,283,158,250,149,211,144,183,144,154,149,130,163,115,168,96,153,106,149,111,139,115,134,125,125,130,120,135,115,135,105,139,101,125,91,111,81,96,72,87,57,72,43,63,33,53,24,48,9,43,0,43,0,39,9,39,9,0,67,514,705xe">
                  <v:fill on="t" focussize="0,0"/>
                  <v:stroke on="f"/>
                  <v:imagedata o:title=""/>
                  <o:lock v:ext="edit" aspectratio="f"/>
                </v:shape>
                <v:shape id="Freeform 29" o:spid="_x0000_s1026" o:spt="100" style="position:absolute;left:9900;top:14654;height:187;width:158;" fillcolor="#005196" filled="t" stroked="f" coordsize="158,187" o:gfxdata="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rOVHu8AAAA&#10;2wAAAA8AAAAAAAAAAQAgAAAAIgAAAGRycy9kb3ducmV2LnhtbFBLAQIUABQAAAAIAIdO4kAzLwWe&#10;OwAAADkAAAAQAAAAAAAAAAEAIAAAAAsBAABkcnMvc2hhcGV4bWwueG1sUEsFBgAAAAAGAAYAWwEA&#10;ALUDAAAAAA==&#10;" path="m115,187l101,177,86,163,72,158,58,149,38,144,24,144,10,139,0,144,5,129,14,120,24,110,34,101,43,91,53,86,58,77,67,77,58,72,48,62,43,57,38,48,34,33,29,24,34,9,43,0,158,144,115,187xe">
                  <v:fill on="t" focussize="0,0"/>
                  <v:stroke on="f"/>
                  <v:imagedata o:title=""/>
                  <o:lock v:ext="edit" aspectratio="f"/>
                </v:shape>
                <v:shape id="Freeform 30" o:spid="_x0000_s1026" o:spt="100" style="position:absolute;left:9943;top:14601;height:197;width:154;" fillcolor="#005196" filled="t" stroked="f" coordsize="154,197" o:gfxdata="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taNKLsAAADb&#10;AAAADwAAAAAAAAABACAAAAAiAAAAZHJzL2Rvd25yZXYueG1sUEsBAhQAFAAAAAgAh07iQDMvBZ47&#10;AAAAOQAAABAAAAAAAAAAAQAgAAAACgEAAGRycy9zaGFwZXhtbC54bWxQSwUGAAAAAAYABgBbAQAA&#10;tAMAAAAA&#10;" path="m154,149l144,130,135,110,125,91,120,67,115,53,115,29,111,14,115,0,106,10,96,19,87,29,82,43,72,53,67,62,63,72,63,82,58,72,53,62,43,53,39,43,29,38,19,38,10,43,0,53,115,197,154,149xe">
                  <v:fill on="t" focussize="0,0"/>
                  <v:stroke on="f"/>
                  <v:imagedata o:title=""/>
                  <o:lock v:ext="edit" aspectratio="f"/>
                </v:shape>
                <v:shape id="Freeform 31" o:spid="_x0000_s1026" o:spt="100" style="position:absolute;left:10068;top:14663;height:183;width:139;" fillcolor="#005196" filled="t" stroked="f" coordsize="139,183" o:gfxdata="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XiGRugAAANsA&#10;AAAPAAAAAAAAAAEAIAAAACIAAABkcnMvZG93bnJldi54bWxQSwECFAAUAAAACACHTuJAMy8FnjsA&#10;AAA5AAAAEAAAAAAAAAABACAAAAAJAQAAZHJzL3NoYXBleG1sLnhtbFBLBQYAAAAABgAGAFsBAACz&#10;AwAAAAA=&#10;" path="m29,183l43,164,62,144,77,120,96,101,110,82,120,68,130,53,134,48,139,39,139,29,139,20,134,10,130,5,120,0,110,0,101,10,91,24,77,44,58,68,43,92,24,111,14,130,5,144,0,149,29,183xe">
                  <v:fill on="t" focussize="0,0"/>
                  <v:stroke on="f"/>
                  <v:imagedata o:title=""/>
                  <o:lock v:ext="edit" aspectratio="f"/>
                </v:shape>
                <v:shape id="Freeform 32" o:spid="_x0000_s1026" o:spt="100" style="position:absolute;left:10082;top:13871;height:1028;width:687;" fillcolor="#005196" filled="t" stroked="f" coordsize="687,1028" o:gfxdata="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cotaeugAAANsA&#10;AAAPAAAAAAAAAAEAIAAAACIAAABkcnMvZG93bnJldi54bWxQSwECFAAUAAAACACHTuJAMy8FnjsA&#10;AAA5AAAAEAAAAAAAAAABACAAAAAJAQAAZHJzL3NoYXBleG1sLnhtbFBLBQYAAAAABgAGAFsBAACz&#10;AwAAAAA=&#10;" path="m596,552l605,528,610,504,610,490,605,471,600,452,596,437,596,423,596,399,586,404,567,413,543,423,524,442,500,466,480,500,466,533,456,572,452,610,442,648,428,682,408,711,389,740,365,768,341,792,317,807,288,826,255,840,226,850,197,855,168,860,140,860,111,855,87,845,72,836,58,826,48,816,39,802,34,792,29,778,24,773,24,764,24,749,24,735,29,711,39,687,48,668,63,653,87,639,116,629,144,624,173,610,202,596,231,576,250,552,269,528,288,500,303,471,308,442,317,408,317,380,312,346,308,317,298,288,279,260,260,236,250,226,240,221,231,216,221,212,212,212,202,212,197,216,188,216,183,183,183,154,188,120,197,87,212,58,236,39,264,29,298,24,317,29,332,44,346,58,351,77,351,96,351,116,351,135,346,154,341,164,332,178,327,183,317,183,308,188,298,188,288,183,284,178,274,168,274,154,284,144,298,154,312,149,308,140,303,130,298,125,293,120,288,116,284,111,274,111,269,116,255,125,250,149,245,168,255,192,269,202,284,207,298,216,312,216,332,212,346,202,360,183,370,159,380,130,380,101,380,77,375,53,360,34,346,20,327,5,303,0,269,0,245,5,216,20,192,44,178,72,164,116,164,168,168,226,149,245,135,269,116,298,106,332,101,365,101,394,106,413,125,432,135,437,144,442,159,442,168,442,178,442,188,437,192,432,197,423,202,399,197,370,188,351,178,341,168,341,164,346,164,356,173,365,178,375,178,384,178,399,173,413,168,418,159,418,144,418,135,413,125,404,120,389,120,370,120,346,130,322,140,298,154,274,173,260,188,250,202,245,216,245,231,245,250,255,264,274,274,298,288,336,269,332,260,327,250,327,245,327,245,332,250,336,260,346,269,365,274,384,274,408,274,432,274,456,269,480,260,504,250,528,231,548,216,562,197,576,178,586,159,591,140,600,120,605,101,615,82,620,68,629,48,639,39,648,24,663,15,682,5,706,5,730,0,764,5,788,5,807,15,826,20,845,29,860,44,879,58,893,72,903,92,912,111,922,135,927,154,936,178,936,207,941,231,941,260,941,284,936,308,927,332,912,360,898,380,884,404,864,423,850,437,831,447,816,461,807,476,797,495,792,509,788,524,783,538,778,552,778,562,788,543,792,524,802,504,807,485,816,466,831,452,845,432,855,413,869,399,884,384,898,370,908,356,922,346,927,332,936,322,941,317,941,332,956,341,989,351,1013,365,1023,384,1028,399,1023,418,1008,432,989,447,965,456,946,466,936,476,936,485,941,490,946,500,960,504,975,509,989,514,999,524,1008,538,1013,552,1013,572,1013,586,1004,605,989,615,970,624,951,624,927,624,912,620,898,610,884,596,874,586,860,581,855,596,850,605,845,620,840,624,836,634,831,639,821,644,807,644,797,644,783,639,768,634,759,624,744,610,735,600,725,581,716,567,711,591,711,610,706,624,696,639,692,644,682,648,672,648,663,648,653,648,624,653,600,663,576,687,557,677,552,668,548,658,548,644,548,634,552,624,557,615,562,605,572,596,581,586,596,572,615,562,629,548,644,533,658,524,672,519,682,504,687,504,682,504,668,509,653,519,644,533,634,543,624,557,610,572,591,581,581,591,567,596,552xe">
                  <v:fill on="t" focussize="0,0"/>
                  <v:stroke on="f"/>
                  <v:imagedata o:title=""/>
                  <o:lock v:ext="edit" aspectratio="f"/>
                </v:shape>
                <v:shape id="Freeform 33" o:spid="_x0000_s1026" o:spt="100" style="position:absolute;left:10241;top:14433;height:96;width:144;" fillcolor="#005196" filled="t" stroked="f" coordsize="144,96" o:gfxdata="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V+Uq68AAAA&#10;2wAAAA8AAAAAAAAAAQAgAAAAIgAAAGRycy9kb3ducmV2LnhtbFBLAQIUABQAAAAIAIdO4kAzLwWe&#10;OwAAADkAAAAQAAAAAAAAAAEAIAAAAAsBAABkcnMvc2hhcGV4bWwueG1sUEsFBgAAAAAGAAYAWwEA&#10;ALUDAAAAAA==&#10;" path="m0,43l9,62,24,72,43,86,62,91,81,96,105,96,125,96,144,91,129,82,115,77,101,67,86,62,77,53,72,38,67,24,72,0,0,43xe">
                  <v:fill on="t" focussize="0,0"/>
                  <v:stroke on="f"/>
                  <v:imagedata o:title=""/>
                  <o:lock v:ext="edit" aspectratio="f"/>
                </v:shape>
                <v:shape id="Freeform 34" o:spid="_x0000_s1026" o:spt="100" style="position:absolute;left:10178;top:14529;height:77;width:68;" fillcolor="#005196" filled="t" stroked="f" coordsize="68,77" o:gfxdata="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rtnarsAAADb&#10;AAAADwAAAAAAAAABACAAAAAiAAAAZHJzL2Rvd25yZXYueG1sUEsBAhQAFAAAAAgAh07iQDMvBZ47&#10;AAAAOQAAABAAAAAAAAAAAQAgAAAACgEAAGRycy9zaGFwZXhtbC54bWxQSwUGAAAAAAYABgBbAQAA&#10;tAMAAAAA&#10;" path="m5,62l15,72,24,72,34,77,39,77,44,77,53,72,58,72,63,62,68,48,68,38,58,24,53,10,48,5,44,0,34,0,29,0,20,5,15,5,10,10,5,14,0,24,0,38,0,53,5,62xe">
                  <v:fill on="t" focussize="0,0"/>
                  <v:stroke on="f"/>
                  <v:imagedata o:title=""/>
                  <o:lock v:ext="edit" aspectratio="f"/>
                </v:shape>
                <v:shape id="Freeform 35" o:spid="_x0000_s1026" o:spt="100" style="position:absolute;left:10241;top:12849;height:1488;width:494;" fillcolor="#005196" filled="t" stroked="f" coordsize="494,1488" o:gfxdata="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meRsr4A&#10;AADbAAAADwAAAAAAAAABACAAAAAiAAAAZHJzL2Rvd25yZXYueG1sUEsBAhQAFAAAAAgAh07iQDMv&#10;BZ47AAAAOQAAABAAAAAAAAAAAQAgAAAADQEAAGRycy9zaGFwZXhtbC54bWxQSwUGAAAAAAYABgBb&#10;AQAAtwMAAAAA&#10;" path="m408,1406l413,1378,417,1339,417,1296,417,1258,417,1210,408,1166,403,1118,393,1075,379,1032,360,989,341,950,317,912,288,883,254,859,221,835,182,821,187,816,201,816,211,816,225,816,240,821,254,821,269,826,283,826,302,826,321,816,336,806,350,792,360,778,360,758,345,739,326,720,307,715,317,706,365,710,398,701,422,682,437,662,451,638,461,614,475,600,494,595,485,581,470,566,451,552,427,542,403,538,374,542,345,557,317,586,297,605,293,586,341,547,374,509,393,470,403,427,408,389,413,360,417,341,432,331,413,326,389,331,365,341,341,355,317,379,297,403,283,432,278,461,269,528,249,518,259,470,264,422,269,379,269,336,278,298,288,254,312,216,345,173,345,149,345,125,350,101,360,82,360,106,360,125,360,144,365,168,384,178,398,182,413,182,427,182,437,178,451,168,461,154,470,139,475,120,480,101,480,77,475,58,465,38,451,24,432,10,413,0,389,0,360,14,336,34,307,62,283,96,264,125,245,158,235,187,225,259,221,341,216,413,211,490,201,557,192,614,177,658,153,691,125,706,101,710,81,710,62,706,48,696,38,677,33,653,33,629,43,605,53,595,62,586,77,586,91,590,105,605,110,614,120,629,129,600,125,576,120,562,105,557,125,538,134,528,134,509,129,490,120,480,110,480,96,485,81,494,67,509,53,528,38,542,29,557,14,595,5,648,0,706,9,754,29,797,48,835,72,859,96,878,120,898,144,912,163,931,182,955,216,1003,245,1051,273,1099,297,1152,312,1214,326,1291,326,1382,317,1488,331,1474,341,1459,350,1445,360,1435,369,1430,379,1421,393,1411,408,1406xe">
                  <v:fill on="t" focussize="0,0"/>
                  <v:stroke on="f"/>
                  <v:imagedata o:title=""/>
                  <o:lock v:ext="edit" aspectratio="f"/>
                </v:shape>
                <v:shape id="Freeform 36" o:spid="_x0000_s1026" o:spt="100" style="position:absolute;left:10505;top:14841;height:811;width:254;" fillcolor="#005196" filled="t" stroked="f" coordsize="254,811" o:gfxdata="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623IO8AAAA&#10;2wAAAA8AAAAAAAAAAQAgAAAAIgAAAGRycy9kb3ducmV2LnhtbFBLAQIUABQAAAAIAIdO4kAzLwWe&#10;OwAAADkAAAAQAAAAAAAAAAEAIAAAAAsBAABkcnMvc2hhcGV4bWwueG1sUEsFBgAAAAAGAAYAWwEA&#10;ALUDAAAAAA==&#10;" path="m0,53l48,115,81,187,115,264,139,346,158,432,163,523,163,619,153,710,235,811,249,730,254,638,254,542,249,442,235,341,211,240,182,149,144,62,139,62,129,62,115,58,105,53,96,48,86,34,77,24,62,5,57,0,48,0,43,5,33,14,29,29,19,38,9,48,0,53xe">
                  <v:fill on="t" focussize="0,0"/>
                  <v:stroke on="f"/>
                  <v:imagedata o:title=""/>
                  <o:lock v:ext="edit" aspectratio="f"/>
                </v:shape>
                <v:shape id="Freeform 37" o:spid="_x0000_s1026" o:spt="100" style="position:absolute;left:2292;top:1703;height:173;width:149;" fillcolor="#005196" filled="t" stroked="f" coordsize="149,173" o:gfxdata="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FkbZrsAAADb&#10;AAAADwAAAAAAAAABACAAAAAiAAAAZHJzL2Rvd25yZXYueG1sUEsBAhQAFAAAAAgAh07iQDMvBZ47&#10;AAAAOQAAABAAAAAAAAAAAQAgAAAACgEAAGRycy9zaGFwZXhtbC54bWxQSwUGAAAAAAYABgBbAQAA&#10;tAMAAAAA&#10;" path="m0,140l19,120,34,96,53,77,67,58,82,39,96,24,106,10,110,5,115,0,125,0,134,0,139,5,149,15,149,24,149,34,139,44,130,63,110,82,96,101,77,125,58,144,43,159,34,173,29,173,0,140xe">
                  <v:fill on="t" focussize="0,0"/>
                  <v:stroke on="f"/>
                  <v:imagedata o:title=""/>
                  <o:lock v:ext="edit" aspectratio="f"/>
                </v:shape>
                <v:shape id="Freeform 38" o:spid="_x0000_s1026" o:spt="100" style="position:absolute;left:2258;top:1003;height:854;width:816;" fillcolor="#005196" filled="t" stroked="f" coordsize="816,854" o:gfxdata="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J6ElLsAAADb&#10;AAAADwAAAAAAAAABACAAAAAiAAAAZHJzL2Rvd25yZXYueG1sUEsBAhQAFAAAAAgAh07iQDMvBZ47&#10;AAAAOQAAABAAAAAAAAAAAQAgAAAACgEAAGRycy9zaGFwZXhtbC54bWxQSwUGAAAAAAYABgBbAQAA&#10;tAMAAAAA&#10;" path="m375,110l394,100,408,96,428,100,442,100,452,105,466,110,480,115,495,110,495,124,490,148,476,177,461,201,442,230,418,254,389,273,356,283,327,292,298,307,274,321,245,340,226,369,202,398,183,432,168,465,154,499,144,532,135,571,135,609,130,648,130,681,135,715,140,748,144,768,154,782,164,796,173,806,183,816,192,820,197,825,202,825,216,825,231,825,245,820,264,811,279,796,293,777,308,753,312,715,317,676,327,638,341,604,356,571,375,542,394,518,418,499,442,484,466,470,490,460,514,460,538,465,567,470,586,484,610,504,629,532,644,556,644,580,644,604,644,624,668,628,692,628,720,624,744,609,768,590,788,561,792,528,797,484,792,460,783,441,768,427,754,417,740,417,725,417,711,417,696,422,677,436,668,460,668,484,672,504,682,513,692,513,701,504,696,484,696,465,711,475,720,489,725,504,725,518,720,528,716,537,706,542,696,547,687,552,682,552,668,542,663,532,658,523,648,504,644,484,644,465,648,446,658,427,668,408,692,393,711,384,735,379,754,384,773,388,788,403,802,422,812,446,816,480,816,518,812,552,802,585,783,614,759,633,725,652,682,652,634,648,620,672,600,691,576,710,552,724,528,729,504,734,485,724,471,705,461,676,461,648,466,624,480,609,490,604,500,604,509,604,519,609,528,614,538,619,538,628,543,633,543,648,538,652,533,648,528,643,519,633,509,628,495,633,490,638,480,648,480,662,480,676,485,691,495,700,504,705,524,705,538,705,562,700,581,681,596,662,610,638,615,624,620,604,620,585,620,566,610,547,600,528,576,513,548,499,552,518,557,532,557,542,552,552,552,552,548,542,538,532,524,523,504,518,490,513,471,513,452,513,432,518,413,532,399,547,380,566,356,609,341,657,332,705,322,753,308,796,288,825,255,844,207,854,173,844,140,830,116,801,96,768,82,720,72,662,68,600,68,528,68,504,77,470,87,441,96,408,111,379,125,350,135,326,149,312,164,297,168,278,178,259,183,240,188,220,192,201,192,182,192,172,188,158,178,201,164,244,144,283,120,326,101,360,82,398,68,432,63,465,53,446,29,427,10,408,0,388,0,369,5,350,10,331,24,312,44,297,58,283,68,273,68,259,68,249,58,240,48,235,39,225,29,220,20,216,10,201,5,182,5,163,10,144,15,120,24,100,39,86,58,76,72,76,87,76,101,86,111,96,120,110,125,120,135,134,135,115,140,100,144,86,149,72,154,62,164,57,168,52,178,52,188,52,202,57,212,67,221,76,231,91,240,105,245,124,245,148,250,120,255,96,260,76,264,57,269,52,279,48,288,43,293,48,303,43,317,43,327,43,336,38,346,33,356,28,365,14,370,0,380,24,380,52,375,76,360,100,351,115,336,124,327,144,312,158,298,172,288,187,279,201,274,211,269,220,274,230,279,230,293,216,298,206,308,192,322,177,332,158,341,144,351,124,365,115,375,110xe">
                  <v:fill on="t" focussize="0,0"/>
                  <v:stroke on="f"/>
                  <v:imagedata o:title=""/>
                  <o:lock v:ext="edit" aspectratio="f"/>
                </v:shape>
                <v:shape id="Freeform 39" o:spid="_x0000_s1026" o:spt="100" style="position:absolute;left:2546;top:1478;height:182;width:77;" fillcolor="#005196" filled="t" stroked="f" coordsize="77,182" o:gfxdata="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wiXRQvQAA&#10;ANsAAAAPAAAAAAAAAAEAIAAAACIAAABkcnMvZG93bnJldi54bWxQSwECFAAUAAAACACHTuJAMy8F&#10;njsAAAA5AAAAEAAAAAAAAAABACAAAAAMAQAAZHJzL3NoYXBleG1sLnhtbFBLBQYAAAAABgAGAFsB&#10;AAC2AwAAAAA=&#10;" path="m39,182l29,173,20,153,10,134,5,105,0,81,0,53,0,29,5,0,10,19,20,43,24,57,29,77,34,86,44,96,58,96,77,91,39,182xe">
                  <v:fill on="t" focussize="0,0"/>
                  <v:stroke on="f"/>
                  <v:imagedata o:title=""/>
                  <o:lock v:ext="edit" aspectratio="f"/>
                </v:shape>
                <v:shape id="Freeform 40" o:spid="_x0000_s1026" o:spt="100" style="position:absolute;left:2484;top:1655;height:87;width:62;" fillcolor="#005196" filled="t" stroked="f" coordsize="62,87" o:gfxdata="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rZYYtugAAANsA&#10;AAAPAAAAAAAAAAEAIAAAACIAAABkcnMvZG93bnJldi54bWxQSwECFAAUAAAACACHTuJAMy8FnjsA&#10;AAA5AAAAEAAAAAAAAAABACAAAAAJAQAAZHJzL3NoYXBleG1sLnhtbFBLBQYAAAAABgAGAFsBAACz&#10;AwAAAAA=&#10;" path="m14,77l5,53,0,39,5,20,14,5,24,0,34,5,48,10,58,20,62,29,62,48,58,63,53,77,43,82,34,87,24,82,14,77xe">
                  <v:fill on="t" focussize="0,0"/>
                  <v:stroke on="f"/>
                  <v:imagedata o:title=""/>
                  <o:lock v:ext="edit" aspectratio="f"/>
                </v:shape>
                <v:shape id="Freeform 41" o:spid="_x0000_s1026" o:spt="100" style="position:absolute;left:2700;top:1046;height:614;width:1190;" fillcolor="#005196" filled="t" stroked="f" coordsize="1190,614" o:gfxdata="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cC8B+vQAA&#10;ANsAAAAPAAAAAAAAAAEAIAAAACIAAABkcnMvZG93bnJldi54bWxQSwECFAAUAAAACACHTuJAMy8F&#10;njsAAAA5AAAAEAAAAAAAAAABACAAAAAMAQAAZHJzL3NoYXBleG1sLnhtbFBLBQYAAAAABgAGAFsB&#10;AAC2AwAAAAA=&#10;" path="m67,105l91,101,120,91,154,91,187,91,226,96,259,101,298,110,331,125,370,144,403,163,432,187,461,221,485,254,509,293,523,336,533,389,538,369,538,336,533,302,528,259,533,240,538,216,547,192,557,177,571,168,586,168,600,182,614,211,619,230,629,216,624,158,634,115,643,86,662,67,682,53,701,38,710,24,715,0,730,9,739,29,749,53,758,81,758,115,758,149,744,182,725,221,710,249,725,249,754,187,782,149,816,125,850,115,883,105,902,101,922,91,926,77,931,101,926,129,922,158,907,187,888,216,869,240,845,259,821,269,768,278,778,302,797,293,816,293,835,288,854,283,874,283,888,283,902,278,922,278,936,273,955,269,970,264,989,254,1003,240,1022,225,1037,206,1056,182,1066,182,1075,182,1085,182,1094,182,1104,182,1109,177,1118,173,1123,163,1118,163,1109,163,1099,168,1094,168,1085,168,1075,168,1066,168,1056,158,1051,139,1046,120,1042,101,1046,81,1051,67,1056,53,1070,43,1080,29,1094,19,1114,19,1128,19,1147,24,1162,38,1176,53,1186,77,1190,101,1190,129,1181,163,1166,197,1142,230,1118,264,1090,288,1066,307,1042,317,1013,326,984,331,950,336,922,341,888,345,859,345,830,350,802,355,773,355,749,360,725,365,701,374,682,379,667,393,653,408,643,422,629,456,624,489,624,518,629,537,638,557,648,566,667,571,686,571,706,561,715,547,720,533,720,518,715,499,710,485,701,475,686,465,701,461,710,456,720,456,730,461,734,465,744,470,744,475,749,480,754,470,758,461,768,451,773,446,778,446,787,446,792,446,802,451,806,461,806,475,806,494,797,509,782,528,773,547,758,566,744,581,734,590,715,595,696,605,672,609,648,614,629,614,605,609,586,605,552,581,528,557,504,528,490,499,475,465,461,437,446,408,427,384,408,365,389,345,370,326,350,307,331,293,312,273,293,259,269,245,245,235,221,225,192,216,158,211,125,206,86,206,43,211,0,216,14,201,24,187,34,177,43,163,48,153,58,139,62,120,67,105xe">
                  <v:fill on="t" focussize="0,0"/>
                  <v:stroke on="f"/>
                  <v:imagedata o:title=""/>
                  <o:lock v:ext="edit" aspectratio="f"/>
                </v:shape>
                <v:shape id="Freeform 42" o:spid="_x0000_s1026" o:spt="100" style="position:absolute;left:1654;top:1012;height:317;width:643;" fillcolor="#005196" filled="t" stroked="f" coordsize="643,317" o:gfxdata="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BhJLsAAADb&#10;AAAADwAAAAAAAAABACAAAAAiAAAAZHJzL2Rvd25yZXYueG1sUEsBAhQAFAAAAAgAh07iQDMvBZ47&#10;AAAAOQAAABAAAAAAAAAAAQAgAAAACgEAAGRycy9zaGFwZXhtbC54bWxQSwUGAAAAAAYABgBbAQAA&#10;tAMAAAAA&#10;" path="m604,317l580,288,552,264,523,235,494,216,465,192,432,178,398,159,364,144,336,135,297,125,264,115,225,111,187,111,153,111,115,120,76,125,0,29,28,19,62,10,100,5,134,0,172,0,211,0,254,5,292,10,331,19,374,29,412,39,451,53,489,72,528,91,561,115,595,139,595,149,595,159,600,173,600,187,609,202,614,211,628,226,638,240,643,250,643,259,638,269,633,274,624,283,614,298,604,307,604,317xe">
                  <v:fill on="t" focussize="0,0"/>
                  <v:stroke on="f"/>
                  <v:imagedata o:title=""/>
                  <o:lock v:ext="edit" aspectratio="f"/>
                </v:shape>
                <v:shape id="Freeform 43" o:spid="_x0000_s1026" o:spt="100" style="position:absolute;left:1769;top:1171;height:652;width:561;" fillcolor="#005196" filled="t" stroked="f" coordsize="561,652" o:gfxdata="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s8dgvQAA&#10;ANsAAAAPAAAAAAAAAAEAIAAAACIAAABkcnMvZG93bnJldi54bWxQSwECFAAUAAAACACHTuJAMy8F&#10;njsAAAA5AAAAEAAAAAAAAAABACAAAAAMAQAAZHJzL3NoYXBleG1sLnhtbFBLBQYAAAAABgAGAFsB&#10;AAC2AwAAAAA=&#10;" path="m0,14l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xe">
                  <v:fill on="t" focussize="0,0"/>
                  <v:stroke on="f"/>
                  <v:imagedata o:title=""/>
                  <o:lock v:ext="edit" aspectratio="f"/>
                </v:shape>
                <v:shape id="Freeform 44" o:spid="_x0000_s1026" o:spt="100" style="position:absolute;left:1754;top:1185;height:706;width:524;" fillcolor="#005196" filled="t" stroked="f" coordsize="524,706" o:gfxdata="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7HCRr4A&#10;AADbAAAADwAAAAAAAAABACAAAAAiAAAAZHJzL2Rvd25yZXYueG1sUEsBAhQAFAAAAAgAh07iQDMv&#10;BZ47AAAAOQAAABAAAAAAAAAAAQAgAAAADQEAAGRycy9zaGFwZXhtbC54bWxQSwUGAAAAAAYABgBb&#10;AQAAtwMAAAAA&#10;" path="m15,0l5,34,0,67,5,96,10,120,20,139,29,154,39,168,53,173,63,182,68,187,58,187,39,187,29,197,29,216,34,240,48,274,63,307,87,336,111,360,135,370,159,374,168,384,164,389,154,398,144,403,135,408,125,418,120,432,120,446,130,466,144,490,173,518,188,528,212,538,240,547,279,557,312,562,346,562,375,552,394,542,413,538,428,552,423,562,418,566,408,571,404,576,399,586,394,590,389,600,384,605,399,614,413,624,428,634,442,648,456,658,466,672,471,682,476,696,480,706,480,701,485,696,485,696,524,638,15,0xe">
                  <v:fill on="t" focussize="0,0"/>
                  <v:stroke on="f"/>
                  <v:imagedata o:title=""/>
                  <o:lock v:ext="edit" aspectratio="f"/>
                </v:shape>
                <v:shape id="Freeform 45" o:spid="_x0000_s1026" o:spt="100" style="position:absolute;left:2330;top:1843;height:192;width:164;" fillcolor="#005196" filled="t" stroked="f" coordsize="164,192" o:gfxdata="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zqGtvQAA&#10;ANsAAAAPAAAAAAAAAAEAIAAAACIAAABkcnMvZG93bnJldi54bWxQSwECFAAUAAAACACHTuJAMy8F&#10;njsAAAA5AAAAEAAAAAAAAAABACAAAAAMAQAAZHJzL3NoYXBleG1sLnhtbFBLBQYAAAAABgAGAFsB&#10;AAC2AwAAAAA=&#10;" path="m44,0l58,14,72,24,87,33,106,43,120,48,135,48,149,52,164,48,154,62,144,72,135,81,125,91,116,100,106,110,101,115,92,115,101,120,111,129,120,134,125,144,130,158,130,168,125,182,120,192,0,48,44,0xe">
                  <v:fill on="t" focussize="0,0"/>
                  <v:stroke on="f"/>
                  <v:imagedata o:title=""/>
                  <o:lock v:ext="edit" aspectratio="f"/>
                </v:shape>
                <v:shape id="Freeform 46" o:spid="_x0000_s1026" o:spt="100" style="position:absolute;left:2297;top:1891;height:196;width:149;" fillcolor="#005196" filled="t" stroked="f" coordsize="149,196" o:gfxdata="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JrLG8AAAA&#10;2wAAAA8AAAAAAAAAAQAgAAAAIgAAAGRycy9kb3ducmV2LnhtbFBLAQIUABQAAAAIAIdO4kAzLwWe&#10;OwAAADkAAAAQAAAAAAAAAAEAIAAAAAsBAABkcnMvc2hhcGV4bWwueG1sUEsFBgAAAAAGAAYAWwEA&#10;ALUDAAAAAA==&#10;" path="m0,52l9,72,19,86,24,110,29,129,33,144,38,168,38,182,38,196,43,187,53,177,62,168,72,153,77,144,86,134,91,124,91,115,91,124,101,134,105,144,115,153,120,158,129,158,139,153,149,144,33,0,0,52xe">
                  <v:fill on="t" focussize="0,0"/>
                  <v:stroke on="f"/>
                  <v:imagedata o:title=""/>
                  <o:lock v:ext="edit" aspectratio="f"/>
                </v:shape>
                <v:shape id="Freeform 47" o:spid="_x0000_s1026" o:spt="100" style="position:absolute;left:2182;top:1843;height:182;width:139;" fillcolor="#005196" filled="t" stroked="f" coordsize="139,182" o:gfxdata="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9g6r4A&#10;AADbAAAADwAAAAAAAAABACAAAAAiAAAAZHJzL2Rvd25yZXYueG1sUEsBAhQAFAAAAAgAh07iQDMv&#10;BZ47AAAAOQAAABAAAAAAAAAAAQAgAAAADQEAAGRycy9zaGFwZXhtbC54bWxQSwUGAAAAAAYABgBb&#10;AQAAtwMAAAAA&#10;" path="m110,0l96,19,81,43,62,62,48,81,33,100,19,115,9,129,4,134,0,139,0,148,4,163,4,172,14,177,19,182,28,182,38,172,52,158,67,139,81,115,100,91,115,67,129,52,139,38,139,33,110,0xe">
                  <v:fill on="t" focussize="0,0"/>
                  <v:stroke on="f"/>
                  <v:imagedata o:title=""/>
                  <o:lock v:ext="edit" aspectratio="f"/>
                </v:shape>
                <v:shape id="Freeform 48" o:spid="_x0000_s1026" o:spt="100" style="position:absolute;left:1625;top:1790;height:1027;width:681;" fillcolor="#005196" filled="t" stroked="f" coordsize="681,1027" o:gfxdata="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7FB2xvQAA&#10;ANsAAAAPAAAAAAAAAAEAIAAAACIAAABkcnMvZG93bnJldi54bWxQSwECFAAUAAAACACHTuJAMy8F&#10;njsAAAA5AAAAEAAAAAAAAAABACAAAAAMAQAAZHJzL3NoYXBleG1sLnhtbFBLBQYAAAAABgAGAFsB&#10;AAC2AwAAAAA=&#10;" path="m86,475l77,499,77,523,77,537,81,557,86,576,91,590,91,609,86,629,101,624,115,619,139,605,163,585,182,557,201,528,216,494,225,456,230,417,240,379,254,345,273,312,293,288,317,259,341,240,369,216,398,201,427,187,456,177,485,173,513,168,542,168,571,173,595,182,609,192,624,201,633,211,643,225,653,235,657,245,657,254,657,264,657,278,657,297,657,317,648,336,638,360,624,374,600,389,571,398,537,403,509,417,480,432,456,451,432,475,413,499,398,528,384,557,374,590,369,619,369,653,369,681,374,715,389,744,403,768,422,797,432,801,446,811,456,811,465,816,470,816,480,816,489,811,494,811,499,845,499,873,494,907,485,941,470,969,446,989,422,998,389,1003,365,998,350,984,341,969,331,950,331,931,331,912,331,893,336,878,341,864,350,854,360,845,369,845,374,840,389,840,393,845,403,849,408,859,408,873,403,883,389,878,369,878,374,888,379,897,384,902,393,907,398,912,403,917,408,917,413,912,427,902,437,878,437,854,427,835,417,825,403,821,389,816,369,811,355,816,341,825,326,845,312,869,307,897,302,926,302,955,312,974,321,993,336,1013,355,1022,384,1027,413,1027,441,1022,465,1008,489,984,509,955,518,912,523,859,518,797,533,782,552,758,566,729,576,696,581,667,585,633,576,609,561,595,547,590,537,581,528,581,513,581,504,585,499,590,489,595,485,605,480,629,485,657,494,677,504,686,513,686,518,681,518,672,513,662,504,657,504,643,504,629,509,619,518,609,528,609,537,609,547,614,557,624,561,638,566,657,561,681,557,705,547,729,528,753,509,768,499,777,485,782,470,782,451,777,437,773,422,753,408,729,398,691,413,696,427,701,432,701,437,701,437,696,432,691,422,681,417,662,413,643,408,619,408,595,408,571,413,547,422,523,437,504,451,485,470,465,485,456,504,446,528,437,547,427,566,422,585,417,600,408,619,403,633,389,648,379,657,365,667,345,677,321,681,297,681,264,681,240,677,221,672,201,662,182,653,168,638,149,629,139,609,125,590,115,576,105,552,101,528,96,504,91,480,91,451,86,422,91,398,91,374,101,350,115,326,129,302,144,278,163,264,177,249,192,235,211,221,221,206,230,187,235,173,240,158,245,144,249,134,249,125,240,139,235,158,225,177,216,197,211,216,197,235,182,249,173,269,158,283,144,297,129,312,120,326,105,341,96,350,91,360,86,369,86,355,72,345,38,331,19,317,5,297,0,283,9,264,19,249,38,235,62,225,81,216,91,206,91,201,86,192,81,187,67,177,57,177,43,168,29,158,19,144,14,129,14,110,14,96,24,81,38,67,57,57,77,57,96,62,115,67,129,77,144,86,158,96,168,105,173,91,177,77,182,67,187,57,192,48,201,43,211,43,216,38,230,43,245,48,259,53,269,62,283,72,293,81,307,101,312,115,317,96,321,72,326,57,331,48,336,38,345,33,355,33,365,33,374,33,403,29,427,19,451,0,470,9,480,19,480,29,485,38,480,48,480,57,470,67,465,81,461,91,446,101,432,110,413,125,398,134,384,149,365,158,355,163,345,177,341,182,345,182,360,173,374,163,384,153,393,139,403,125,417,110,432,101,446,91,461,86,475xe">
                  <v:fill on="t" focussize="0,0"/>
                  <v:stroke on="f"/>
                  <v:imagedata o:title=""/>
                  <o:lock v:ext="edit" aspectratio="f"/>
                </v:shape>
                <v:shape id="Freeform 49" o:spid="_x0000_s1026" o:spt="100" style="position:absolute;left:2004;top:2155;height:96;width:149;" fillcolor="#005196" filled="t" stroked="f" coordsize="149,96" o:gfxdata="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SIlvG5AAAA2wAA&#10;AA8AAAAAAAAAAQAgAAAAIgAAAGRycy9kb3ducmV2LnhtbFBLAQIUABQAAAAIAIdO4kAzLwWeOwAA&#10;ADkAAAAQAAAAAAAAAAEAIAAAAAgBAABkcnMvc2hhcGV4bWwueG1sUEsFBgAAAAAGAAYAWwEAALID&#10;AAAAAA==&#10;" path="m149,52l134,38,120,24,106,14,86,9,62,4,43,0,19,4,0,9,14,19,29,24,43,28,58,38,67,48,72,62,77,76,72,96,149,52xe">
                  <v:fill on="t" focussize="0,0"/>
                  <v:stroke on="f"/>
                  <v:imagedata o:title=""/>
                  <o:lock v:ext="edit" aspectratio="f"/>
                </v:shape>
                <v:shape id="Freeform 50" o:spid="_x0000_s1026" o:spt="100" style="position:absolute;left:2143;top:2083;height:76;width:72;" fillcolor="#005196" filled="t" stroked="f" coordsize="72,76" o:gfxdata="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oosyG5AAAA2wAA&#10;AA8AAAAAAAAAAQAgAAAAIgAAAGRycy9kb3ducmV2LnhtbFBLAQIUABQAAAAIAIdO4kAzLwWeOwAA&#10;ADkAAAAQAAAAAAAAAAEAIAAAAAgBAABkcnMvc2hhcGV4bWwueG1sUEsFBgAAAAAGAAYAWwEAALID&#10;AAAAAA==&#10;" path="m63,14l53,4,43,4,39,0,29,0,24,0,19,4,10,4,10,14,0,28,5,38,10,52,19,67,24,72,29,76,34,76,39,76,48,72,53,72,58,67,63,62,67,52,72,38,72,24,63,14xe">
                  <v:fill on="t" focussize="0,0"/>
                  <v:stroke on="f"/>
                  <v:imagedata o:title=""/>
                  <o:lock v:ext="edit" aspectratio="f"/>
                </v:shape>
                <v:shape id="Freeform 51" o:spid="_x0000_s1026" o:spt="100" style="position:absolute;left:1654;top:2351;height:1488;width:494;" fillcolor="#005196" filled="t" stroked="f" coordsize="494,1488" o:gfxdata="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uek/ugAAANsA&#10;AAAPAAAAAAAAAAEAIAAAACIAAABkcnMvZG93bnJldi54bWxQSwECFAAUAAAACACHTuJAMy8FnjsA&#10;AAA5AAAAEAAAAAAAAAABACAAAAAJAQAAZHJzL3NoYXBleG1sLnhtbFBLBQYAAAAABgAGAFsBAACz&#10;AwAAAAA=&#10;" path="m86,82l81,111,76,149,76,192,76,236,81,279,86,322,96,370,105,413,120,461,134,500,158,538,182,576,206,605,240,634,273,653,316,668,307,672,297,672,288,672,273,672,259,672,244,668,225,663,211,663,192,663,177,672,158,682,144,696,139,711,139,730,148,749,172,768,187,778,177,783,129,778,96,788,72,807,57,826,48,850,33,874,19,888,0,893,9,912,24,927,43,936,67,946,96,951,120,946,148,932,182,903,201,884,206,903,153,941,124,980,105,1018,96,1061,86,1100,86,1128,76,1152,62,1157,81,1162,110,1157,129,1148,158,1133,177,1109,196,1085,211,1056,220,1028,225,960,244,975,235,1023,230,1066,230,1109,225,1152,220,1196,206,1234,182,1277,148,1316,148,1344,148,1364,148,1388,134,1407,134,1388,139,1364,139,1344,129,1320,110,1311,100,1306,81,1306,72,1306,57,1311,48,1320,33,1335,28,1349,19,1368,19,1388,19,1412,24,1431,33,1450,48,1469,62,1479,81,1488,110,1488,134,1474,163,1455,187,1426,211,1392,235,1364,249,1330,259,1301,268,1229,278,1152,283,1076,288,1004,292,936,302,874,316,831,340,802,369,788,393,778,417,778,436,783,446,797,456,812,460,836,460,860,451,884,441,893,432,903,417,898,403,898,393,884,384,874,374,860,369,888,369,912,379,927,388,936,369,951,360,965,360,980,364,1004,374,1008,384,1008,398,1004,412,994,427,980,441,965,456,946,465,932,480,893,489,840,494,788,484,735,470,692,451,653,427,629,403,610,374,591,350,576,331,557,312,533,278,485,249,437,220,389,201,336,182,274,172,197,168,111,177,0,163,15,153,29,144,44,134,48,124,58,115,68,100,72,86,82xe">
                  <v:fill on="t" focussize="0,0"/>
                  <v:stroke on="f"/>
                  <v:imagedata o:title=""/>
                  <o:lock v:ext="edit" aspectratio="f"/>
                </v:shape>
                <v:shape id="Freeform 52" o:spid="_x0000_s1026" o:spt="100" style="position:absolute;left:1630;top:1041;height:806;width:254;" fillcolor="#005196" filled="t" stroked="f" coordsize="254,806" o:gfxdata="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Z/2vvQAA&#10;ANsAAAAPAAAAAAAAAAEAIAAAACIAAABkcnMvZG93bnJldi54bWxQSwECFAAUAAAACACHTuJAMy8F&#10;njsAAAA5AAAAEAAAAAAAAAABACAAAAAMAQAAZHJzL3NoYXBleG1sLnhtbFBLBQYAAAAABgAGAFsB&#10;AAC2AwAAAAA=&#10;" path="m254,754l211,691,172,619,139,542,115,461,100,370,91,278,91,187,100,96,24,0,9,82,0,173,0,269,9,365,24,466,43,566,72,658,110,744,120,744,129,744,139,749,148,754,158,758,172,768,182,782,192,802,201,806,206,806,216,802,220,792,230,778,235,768,244,758,254,754xe">
                  <v:fill on="t" focussize="0,0"/>
                  <v:stroke on="f"/>
                  <v:imagedata o:title=""/>
                  <o:lock v:ext="edit" aspectratio="f"/>
                </v:shape>
                <v:rect id="Rectangles 53" o:spid="_x0000_s1026" o:spt="1" style="position:absolute;left:1759;top:4055;height:8506;width:82;" fillcolor="#005196" filled="t" stroked="f" coordsize="21600,21600" o:gfxdata="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Tp2EvQAA&#10;ANsAAAAPAAAAAAAAAAEAIAAAACIAAABkcnMvZG93bnJldi54bWxQSwECFAAUAAAACACHTuJAMy8F&#10;njsAAAA5AAAAEAAAAAAAAAABACAAAAAMAQAAZHJzL3NoYXBleG1sLnhtbFBLBQYAAAAABgAGAFsB&#10;AAC2AwAAAAA=&#10;">
                  <v:fill on="t" focussize="0,0"/>
                  <v:stroke on="f"/>
                  <v:imagedata o:title=""/>
                  <o:lock v:ext="edit" aspectratio="f"/>
                </v:rect>
                <v:rect id="Rectangles 54" o:spid="_x0000_s1026" o:spt="1" style="position:absolute;left:4087;top:1166;height:86;width:4253;" fillcolor="#005196" filled="t" stroked="f" coordsize="21600,21600" o:gfxdata="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AI4H74A&#10;AADbAAAADwAAAAAAAAABACAAAAAiAAAAZHJzL2Rvd25yZXYueG1sUEsBAhQAFAAAAAgAh07iQDMv&#10;BZ47AAAAOQAAABAAAAAAAAAAAQAgAAAADQEAAGRycy9zaGFwZXhtbC54bWxQSwUGAAAAAAYABgBb&#10;AQAAtwMAAAAA&#10;">
                  <v:fill on="t" focussize="0,0"/>
                  <v:stroke on="f"/>
                  <v:imagedata o:title=""/>
                  <o:lock v:ext="edit" aspectratio="f"/>
                </v:rect>
                <v:shape id="Freeform 55" o:spid="_x0000_s1026" o:spt="100" style="position:absolute;left:2326;top:14812;height:173;width:144;" fillcolor="#005196" filled="t" stroked="f" coordsize="144,173" o:gfxdata="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1fEs&#10;wAAAANsAAAAPAAAAAAAAAAEAIAAAACIAAABkcnMvZG93bnJldi54bWxQSwECFAAUAAAACACHTuJA&#10;My8FnjsAAAA5AAAAEAAAAAAAAAABACAAAAAPAQAAZHJzL3NoYXBleG1sLnhtbFBLBQYAAAAABgAG&#10;AFsBAAC5AwAAAAA=&#10;" path="m0,34l14,53,33,77,48,96,62,115,76,135,91,149,100,163,105,168,115,173,120,173,129,168,134,168,144,159,144,149,144,139,134,125,124,111,110,91,91,72,72,53,52,29,38,15,28,0,24,0,0,34xe">
                  <v:fill on="t" focussize="0,0"/>
                  <v:stroke on="f"/>
                  <v:imagedata o:title=""/>
                  <o:lock v:ext="edit" aspectratio="f"/>
                </v:shape>
                <v:shape id="Freeform 56" o:spid="_x0000_s1026" o:spt="100" style="position:absolute;left:2287;top:14831;height:855;width:816;" fillcolor="#005196" filled="t" stroked="f" coordsize="816,855" o:gfxdata="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3LgvvQAA&#10;ANsAAAAPAAAAAAAAAAEAIAAAACIAAABkcnMvZG93bnJldi54bWxQSwECFAAUAAAACACHTuJAMy8F&#10;njsAAAA5AAAAEAAAAAAAAAABACAAAAAMAQAAZHJzL3NoYXBleG1sLnhtbFBLBQYAAAAABgAGAFsB&#10;AAC2AwAAAAA=&#10;" path="m375,744l394,754,413,759,427,759,442,749,456,744,466,740,480,740,499,744,495,730,490,706,480,677,461,648,442,620,418,596,394,576,360,567,327,562,298,548,274,533,245,509,226,485,207,456,187,423,168,389,159,356,144,317,139,279,135,245,130,207,135,173,135,135,144,106,149,87,159,72,163,58,178,48,183,39,192,34,202,29,207,29,216,29,231,29,250,34,264,44,283,53,298,77,307,101,312,140,322,178,331,216,341,250,355,284,375,312,399,336,418,356,442,370,466,384,490,389,519,394,543,389,567,380,591,365,610,346,629,322,643,293,648,269,648,250,643,236,667,226,696,226,720,231,749,245,768,264,787,293,797,327,797,365,792,394,783,413,773,428,754,432,739,437,725,437,711,432,696,432,677,413,667,394,667,365,672,351,682,341,696,341,701,351,696,365,701,389,711,375,720,365,725,351,725,332,720,327,715,317,706,312,701,308,691,303,682,308,672,308,663,317,658,332,653,351,648,365,648,389,648,408,658,428,672,447,691,461,715,471,735,476,759,471,773,466,792,452,802,432,811,404,816,375,816,336,811,303,802,269,783,240,759,216,725,202,687,197,634,207,619,183,600,164,576,144,552,130,528,120,504,120,485,130,471,149,461,183,461,207,471,231,480,245,490,250,499,250,509,245,519,245,528,240,538,236,543,226,543,221,543,207,538,202,533,202,528,212,519,221,509,221,499,221,490,216,485,207,480,192,485,178,490,168,495,154,504,149,523,144,543,149,562,159,581,168,595,188,610,216,615,231,619,245,619,264,619,288,615,308,600,327,581,341,547,356,552,332,557,317,557,308,557,303,552,303,547,312,543,322,523,332,509,336,490,341,471,341,451,341,432,332,413,322,399,308,379,288,360,240,346,192,331,144,322,96,307,58,288,24,255,5,207,0,173,5,144,24,115,53,96,87,82,135,72,188,67,255,67,322,67,351,77,380,87,413,96,447,111,476,125,500,139,524,149,543,163,557,173,576,178,596,183,615,187,634,192,653,192,672,192,682,187,701,178,653,163,610,144,567,125,528,101,495,82,456,67,423,63,389,53,408,29,428,15,442,5,461,0,480,5,500,15,524,29,538,48,557,58,567,67,581,67,591,67,600,58,610,53,620,39,624,29,634,19,639,10,653,5,672,5,692,10,711,15,730,24,749,39,768,58,778,72,783,87,778,101,768,111,759,120,744,130,730,135,720,139,740,139,754,144,768,149,783,154,788,163,797,168,802,178,802,192,802,202,797,211,788,221,778,231,764,240,744,245,725,250,706,250,735,255,759,259,778,264,792,274,802,279,812,288,812,298,807,307,812,317,812,327,812,336,812,351,816,355,826,365,840,370,855,379,831,379,802,375,778,360,754,351,740,341,725,327,711,312,696,303,682,288,668,279,653,274,644,269,629,274,624,283,624,293,634,303,648,307,663,322,677,331,692,346,711,355,725,365,740,375,744xe">
                  <v:fill on="t" focussize="0,0"/>
                  <v:stroke on="f"/>
                  <v:imagedata o:title=""/>
                  <o:lock v:ext="edit" aspectratio="f"/>
                </v:shape>
                <v:shape id="Freeform 57" o:spid="_x0000_s1026" o:spt="100" style="position:absolute;left:2575;top:15028;height:183;width:77;" fillcolor="#005196" filled="t" stroked="f" coordsize="77,183" o:gfxdata="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aROFAvQAA&#10;ANsAAAAPAAAAAAAAAAEAIAAAACIAAABkcnMvZG93bnJldi54bWxQSwECFAAUAAAACACHTuJAMy8F&#10;njsAAAA5AAAAEAAAAAAAAAABACAAAAAMAQAAZHJzL3NoYXBleG1sLnhtbFBLBQYAAAAABgAGAFsB&#10;AAC2AwAAAAA=&#10;" path="m43,0l29,10,19,29,10,48,5,77,0,101,0,130,5,154,5,183,15,159,19,144,24,125,29,106,39,91,48,87,58,87,77,87,43,0xe">
                  <v:fill on="t" focussize="0,0"/>
                  <v:stroke on="f"/>
                  <v:imagedata o:title=""/>
                  <o:lock v:ext="edit" aspectratio="f"/>
                </v:shape>
                <v:shape id="Freeform 58" o:spid="_x0000_s1026" o:spt="100" style="position:absolute;left:2518;top:14947;height:86;width:57;" fillcolor="#005196" filled="t" stroked="f" coordsize="57,86" o:gfxdata="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bF7XG5AAAA2wAA&#10;AA8AAAAAAAAAAQAgAAAAIgAAAGRycy9kb3ducmV2LnhtbFBLAQIUABQAAAAIAIdO4kAzLwWeOwAA&#10;ADkAAAAQAAAAAAAAAAEAIAAAAAgBAABkcnMvc2hhcGV4bWwueG1sUEsFBgAAAAAGAAYAWwEAALID&#10;AAAAAA==&#10;" path="m9,9l0,28,0,48,0,67,9,81,19,86,33,81,43,76,52,67,57,52,57,38,52,24,48,9,43,4,28,0,19,0,9,9xe">
                  <v:fill on="t" focussize="0,0"/>
                  <v:stroke on="f"/>
                  <v:imagedata o:title=""/>
                  <o:lock v:ext="edit" aspectratio="f"/>
                </v:shape>
                <v:shape id="Freeform 59" o:spid="_x0000_s1026" o:spt="100" style="position:absolute;left:2729;top:15028;height:615;width:1195;" fillcolor="#005196" filled="t" stroked="f" coordsize="1195,615" o:gfxdata="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O/7qbsAAADb&#10;AAAADwAAAAAAAAABACAAAAAiAAAAZHJzL2Rvd25yZXYueG1sUEsBAhQAFAAAAAgAh07iQDMvBZ47&#10;AAAAOQAAABAAAAAAAAAAAQAgAAAACgEAAGRycy9zaGFwZXhtbC54bWxQSwUGAAAAAAYABgBbAQAA&#10;tAMAAAAA&#10;" path="m67,509l91,514,120,519,153,523,187,523,225,519,259,509,297,499,336,490,369,471,403,451,432,423,461,394,489,360,509,317,523,274,537,226,542,250,537,279,537,317,533,355,533,379,537,399,547,423,557,437,571,447,585,447,600,432,614,403,624,384,629,399,624,456,633,499,648,528,667,547,681,562,701,576,710,591,715,615,729,605,739,586,753,562,758,533,763,499,758,466,749,427,725,394,710,370,725,360,753,423,787,466,816,490,854,499,883,509,907,514,921,523,931,538,931,514,931,485,921,451,907,423,893,399,869,375,849,355,825,346,773,331,782,312,801,317,816,327,835,327,854,331,873,331,888,331,907,336,921,336,941,341,955,346,974,351,989,360,1003,375,1022,389,1041,403,1056,427,1065,432,1075,432,1085,432,1094,432,1104,432,1113,437,1118,442,1128,451,1118,451,1109,451,1104,447,1094,447,1085,447,1075,447,1070,451,1061,456,1051,475,1046,495,1046,514,1046,533,1051,547,1061,562,1070,576,1080,586,1099,595,1113,595,1128,595,1147,591,1161,576,1176,562,1185,538,1195,514,1195,485,1181,451,1166,418,1142,384,1118,355,1089,327,1065,307,1041,298,1013,288,984,283,955,279,921,274,893,269,859,269,830,264,801,264,773,259,749,255,725,250,701,240,681,231,667,221,653,207,643,192,629,154,624,125,624,96,629,77,638,58,653,43,667,43,691,43,705,53,720,67,725,82,725,96,720,111,710,130,701,139,691,149,701,154,710,154,720,154,729,154,739,149,744,144,749,139,749,135,758,144,763,154,768,163,773,168,777,168,787,168,792,168,806,163,811,154,811,139,806,120,797,101,787,82,773,67,758,48,749,39,734,24,715,15,696,10,677,5,653,0,629,0,609,5,590,10,552,34,528,58,509,87,489,115,475,149,461,178,446,207,427,231,408,250,389,269,369,288,350,303,336,322,312,341,293,355,269,370,245,379,221,389,192,399,158,403,125,403,86,403,48,403,0,399,14,413,24,423,33,437,43,451,53,461,57,475,62,490,67,509xe">
                  <v:fill on="t" focussize="0,0"/>
                  <v:stroke on="f"/>
                  <v:imagedata o:title=""/>
                  <o:lock v:ext="edit" aspectratio="f"/>
                </v:shape>
                <v:shape id="Freeform 60" o:spid="_x0000_s1026" o:spt="100" style="position:absolute;left:1682;top:15359;height:317;width:648;" fillcolor="#005196" filled="t" stroked="f" coordsize="648,317" o:gfxdata="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clZui/&#10;AAAA2wAAAA8AAAAAAAAAAQAgAAAAIgAAAGRycy9kb3ducmV2LnhtbFBLAQIUABQAAAAIAIdO4kAz&#10;LwWeOwAAADkAAAAQAAAAAAAAAAEAIAAAAA4BAABkcnMvc2hhcGV4bWwueG1sUEsFBgAAAAAGAAYA&#10;WwEAALgDAAAAAA==&#10;" path="m605,0l581,29,552,53,528,82,500,101,466,125,437,144,404,159,370,173,336,183,298,192,264,202,226,202,192,207,154,202,116,197,77,192,0,288,34,298,68,308,101,312,140,317,173,317,216,317,255,312,293,308,332,298,375,288,413,279,452,264,490,245,528,226,567,202,596,178,596,168,596,159,600,144,605,130,610,120,615,106,629,92,644,77,648,68,648,58,644,48,634,39,624,29,615,24,610,10,605,0xe">
                  <v:fill on="t" focussize="0,0"/>
                  <v:stroke on="f"/>
                  <v:imagedata o:title=""/>
                  <o:lock v:ext="edit" aspectratio="f"/>
                </v:shape>
                <v:shape id="Freeform 61" o:spid="_x0000_s1026" o:spt="100" style="position:absolute;left:1798;top:14865;height:653;width:566;" fillcolor="#005196" filled="t" stroked="f" coordsize="566,653" o:gfxdata="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oKExLgAAADbAAAA&#10;DwAAAAAAAAABACAAAAAiAAAAZHJzL2Rvd25yZXYueG1sUEsBAhQAFAAAAAgAh07iQDMvBZ47AAAA&#10;OQAAABAAAAAAAAAAAQAgAAAABwEAAGRycy9zaGFwZXhtbC54bWxQSwUGAAAAAAYABgBbAQAAsQMA&#10;AAAA&#10;" path="m0,638l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xe">
                  <v:fill on="t" focussize="0,0"/>
                  <v:stroke on="f"/>
                  <v:imagedata o:title=""/>
                  <o:lock v:ext="edit" aspectratio="f"/>
                </v:shape>
                <v:shape id="Freeform 62" o:spid="_x0000_s1026" o:spt="100" style="position:absolute;left:1788;top:14798;height:705;width:518;" fillcolor="#005196" filled="t" stroked="f" coordsize="518,705" o:gfxdata="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q1NgC/&#10;AAAA2wAAAA8AAAAAAAAAAQAgAAAAIgAAAGRycy9kb3ducmV2LnhtbFBLAQIUABQAAAAIAIdO4kAz&#10;LwWeOwAAADkAAAAQAAAAAAAAAAEAIAAAAA4BAABkcnMvc2hhcGV4bWwueG1sUEsFBgAAAAAGAAYA&#10;WwEAALgDAAAAAA==&#10;" path="m10,705l0,667,0,638,0,609,5,585,14,561,24,547,38,537,48,533,62,523,62,518,53,513,34,513,24,509,24,489,34,461,43,427,62,398,82,369,106,345,134,336,154,331,163,321,163,312,149,307,139,302,130,297,125,288,120,273,120,259,125,240,139,216,168,187,187,177,211,168,240,158,274,149,307,144,341,144,370,149,394,163,408,168,422,153,418,149,413,139,403,134,398,125,394,120,389,115,384,105,379,101,394,91,408,81,422,72,437,57,451,43,461,33,470,24,470,9,475,0,480,0,480,9,480,9,518,67,10,705xe">
                  <v:fill on="t" focussize="0,0"/>
                  <v:stroke on="f"/>
                  <v:imagedata o:title=""/>
                  <o:lock v:ext="edit" aspectratio="f"/>
                </v:shape>
                <v:shape id="Freeform 63" o:spid="_x0000_s1026" o:spt="100" style="position:absolute;left:2364;top:14654;height:187;width:158;" fillcolor="#005196" filled="t" stroked="f" coordsize="158,187" o:gfxdata="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QBNebsAAADb&#10;AAAADwAAAAAAAAABACAAAAAiAAAAZHJzL2Rvd25yZXYueG1sUEsBAhQAFAAAAAgAh07iQDMvBZ47&#10;AAAAOQAAABAAAAAAAAAAAQAgAAAACgEAAGRycy9zaGFwZXhtbC54bWxQSwUGAAAAAAYABgBbAQAA&#10;tAMAAAAA&#10;" path="m38,187l53,177,67,163,86,158,101,149,115,144,130,144,144,139,158,144,149,129,139,120,130,110,125,101,115,91,106,86,96,77,91,77,96,72,106,62,115,57,120,48,125,33,125,24,120,9,115,0,0,144,38,187xe">
                  <v:fill on="t" focussize="0,0"/>
                  <v:stroke on="f"/>
                  <v:imagedata o:title=""/>
                  <o:lock v:ext="edit" aspectratio="f"/>
                </v:shape>
                <v:shape id="Freeform 64" o:spid="_x0000_s1026" o:spt="100" style="position:absolute;left:2326;top:14601;height:197;width:153;" fillcolor="#005196" filled="t" stroked="f" coordsize="153,197" o:gfxdata="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zvOGb4A&#10;AADbAAAADwAAAAAAAAABACAAAAAiAAAAZHJzL2Rvd25yZXYueG1sUEsBAhQAFAAAAAgAh07iQDMv&#10;BZ47AAAAOQAAABAAAAAAAAAAAQAgAAAADQEAAGRycy9zaGFwZXhtbC54bWxQSwUGAAAAAAYABgBb&#10;AQAAtwMAAAAA&#10;" path="m0,149l9,130,19,110,24,91,33,67,38,53,38,29,38,14,38,0,48,10,52,19,62,29,72,43,81,53,86,62,91,72,91,82,96,72,100,62,105,53,115,43,124,38,134,38,144,43,153,53,38,197,0,149xe">
                  <v:fill on="t" focussize="0,0"/>
                  <v:stroke on="f"/>
                  <v:imagedata o:title=""/>
                  <o:lock v:ext="edit" aspectratio="f"/>
                </v:shape>
                <v:shape id="Freeform 65" o:spid="_x0000_s1026" o:spt="100" style="position:absolute;left:2215;top:14663;height:183;width:139;" fillcolor="#005196" filled="t" stroked="f" coordsize="139,183" o:gfxdata="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rmNJW5AAAA2wAA&#10;AA8AAAAAAAAAAQAgAAAAIgAAAGRycy9kb3ducmV2LnhtbFBLAQIUABQAAAAIAIdO4kAzLwWeOwAA&#10;ADkAAAAQAAAAAAAAAAEAIAAAAAgBAABkcnMvc2hhcGV4bWwueG1sUEsFBgAAAAAGAAYAWwEAALID&#10;AAAAAA==&#10;" path="m111,183l91,164,77,144,58,120,43,101,29,82,15,68,5,53,0,48,0,39,0,29,0,20,5,10,10,5,15,0,24,0,34,10,48,24,63,44,77,68,96,92,111,111,125,130,135,144,139,149,111,183xe">
                  <v:fill on="t" focussize="0,0"/>
                  <v:stroke on="f"/>
                  <v:imagedata o:title=""/>
                  <o:lock v:ext="edit" aspectratio="f"/>
                </v:shape>
                <v:shape id="Freeform 66" o:spid="_x0000_s1026" o:spt="100" style="position:absolute;left:1654;top:13871;height:1028;width:681;" fillcolor="#005196" filled="t" stroked="f" coordsize="681,1028" o:gfxdata="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PE5zG5AAAA2wAA&#10;AA8AAAAAAAAAAQAgAAAAIgAAAGRycy9kb3ducmV2LnhtbFBLAQIUABQAAAAIAIdO4kAzLwWeOwAA&#10;ADkAAAAQAAAAAAAAAAEAIAAAAAgBAABkcnMvc2hhcGV4bWwueG1sUEsFBgAAAAAGAAYAWwEAALID&#10;AAAAAA==&#10;" path="m86,552l76,528,76,504,76,490,81,471,86,452,91,437,91,423,91,399,100,404,120,413,139,423,163,442,187,466,201,500,220,533,225,572,230,610,244,648,254,682,273,711,297,740,316,768,345,792,369,807,398,826,427,840,456,850,489,855,518,860,542,860,571,855,595,845,614,836,624,826,638,816,643,802,652,792,657,778,657,773,662,764,662,749,657,735,657,711,648,687,638,668,624,653,600,639,571,629,542,624,508,610,480,596,456,576,432,552,412,528,398,500,384,471,374,442,369,408,369,380,369,346,379,317,388,288,403,260,427,236,436,226,446,221,456,216,465,212,475,212,480,212,489,216,494,216,504,183,504,154,494,120,484,87,470,58,451,39,422,29,388,24,364,29,350,44,340,58,336,77,331,96,331,116,336,135,336,154,345,164,350,178,360,183,369,183,379,188,388,188,398,183,403,178,412,168,412,154,403,144,388,154,374,149,374,140,379,130,384,125,393,120,398,116,403,111,408,111,417,116,427,125,436,149,436,168,427,192,417,202,403,207,388,216,374,216,355,212,340,202,326,183,316,159,307,130,302,101,307,77,312,53,321,34,336,20,355,5,384,0,412,0,441,5,465,20,489,44,508,72,518,116,523,168,518,226,537,245,552,269,566,298,576,332,585,365,585,394,576,413,561,432,552,437,537,442,528,442,518,442,508,442,499,437,489,432,484,423,484,399,484,370,494,351,508,341,513,341,518,346,518,356,513,365,504,375,504,384,504,399,508,413,518,418,528,418,542,418,552,413,561,404,561,389,566,370,561,346,556,322,547,298,532,274,508,260,499,250,484,245,470,245,451,245,436,255,422,274,408,298,398,336,417,332,427,327,432,327,436,327,436,332,432,336,427,346,417,365,412,384,408,408,408,432,412,456,417,480,422,504,436,528,451,548,470,562,489,576,508,586,528,591,547,600,566,605,585,615,604,620,619,629,633,639,648,648,662,663,672,682,676,706,681,730,681,764,681,788,676,807,672,826,662,845,652,860,643,879,628,893,609,903,595,912,576,922,552,927,528,936,504,936,480,941,451,941,422,941,403,936,374,927,350,912,326,898,302,884,278,864,264,850,249,831,240,816,225,807,206,797,192,792,172,788,158,783,144,778,134,778,124,788,144,792,163,802,182,807,201,816,216,831,235,845,254,855,268,869,288,884,302,898,316,908,326,922,340,927,350,936,360,941,369,941,355,956,345,989,331,1013,316,1023,302,1028,283,1023,268,1008,249,989,235,965,225,946,216,936,206,936,201,941,192,946,187,960,182,975,177,989,168,999,158,1008,144,1013,129,1013,115,1013,96,1004,81,989,67,970,62,951,57,927,62,912,67,898,76,884,86,874,96,860,105,855,91,850,76,845,67,840,57,836,52,831,43,821,43,807,43,797,43,783,48,768,52,759,62,744,72,735,86,725,100,716,120,711,96,711,76,706,57,696,48,692,38,682,33,672,33,663,33,653,33,624,28,600,19,576,0,557,9,552,19,548,28,548,38,548,48,552,62,557,72,562,81,572,91,581,100,596,115,615,124,629,139,644,148,658,158,672,168,682,177,687,182,682,182,668,172,653,168,644,153,634,139,624,124,610,115,591,100,581,91,567,86,552xe">
                  <v:fill on="t" focussize="0,0"/>
                  <v:stroke on="f"/>
                  <v:imagedata o:title=""/>
                  <o:lock v:ext="edit" aspectratio="f"/>
                </v:shape>
                <v:shape id="Freeform 67" o:spid="_x0000_s1026" o:spt="100" style="position:absolute;left:2033;top:14433;height:96;width:149;" fillcolor="#005196" filled="t" stroked="f" coordsize="149,96" o:gfxdata="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KV0HiugAAANsA&#10;AAAPAAAAAAAAAAEAIAAAACIAAABkcnMvZG93bnJldi54bWxQSwECFAAUAAAACACHTuJAMy8FnjsA&#10;AAA5AAAAEAAAAAAAAAABACAAAAAJAQAAZHJzL3NoYXBleG1sLnhtbFBLBQYAAAAABgAGAFsBAACz&#10;AwAAAAA=&#10;" path="m149,43l139,62,125,72,105,86,86,91,67,96,43,96,19,96,0,91,19,82,33,77,48,67,57,62,72,53,77,38,77,24,72,0,149,43xe">
                  <v:fill on="t" focussize="0,0"/>
                  <v:stroke on="f"/>
                  <v:imagedata o:title=""/>
                  <o:lock v:ext="edit" aspectratio="f"/>
                </v:shape>
                <v:shape id="Freeform 68" o:spid="_x0000_s1026" o:spt="100" style="position:absolute;left:2177;top:14529;height:77;width:67;" fillcolor="#005196" filled="t" stroked="f" coordsize="67,77" o:gfxdata="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U+5Pu8AAAA&#10;2wAAAA8AAAAAAAAAAQAgAAAAIgAAAGRycy9kb3ducmV2LnhtbFBLAQIUABQAAAAIAIdO4kAzLwWe&#10;OwAAADkAAAAQAAAAAAAAAAEAIAAAAAsBAABkcnMvc2hhcGV4bWwueG1sUEsFBgAAAAAGAAYAWwEA&#10;ALUDAAAAAA==&#10;" path="m57,62l48,72,43,72,33,77,29,77,19,77,14,72,9,72,5,62,0,48,0,38,5,24,14,10,19,5,24,0,33,0,38,0,43,5,48,5,57,10,57,14,62,24,67,38,67,53,57,62xe">
                  <v:fill on="t" focussize="0,0"/>
                  <v:stroke on="f"/>
                  <v:imagedata o:title=""/>
                  <o:lock v:ext="edit" aspectratio="f"/>
                </v:shape>
                <v:shape id="Freeform 69" o:spid="_x0000_s1026" o:spt="100" style="position:absolute;left:1687;top:12849;height:1488;width:490;" fillcolor="#005196" filled="t" stroked="f" coordsize="490,1488" o:gfxdata="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OeMhntAAAANsAAAAPAAAA&#10;AAAAAAEAIAAAACIAAABkcnMvZG93bnJldi54bWxQSwECFAAUAAAACACHTuJAMy8FnjsAAAA5AAAA&#10;EAAAAAAAAAABACAAAAADAQAAZHJzL3NoYXBleG1sLnhtbFBLBQYAAAAABgAGAFsBAACtAwAAAAA=&#10;" path="m87,1406l77,1378,77,1339,72,1296,77,1258,77,1210,82,1166,91,1118,101,1075,115,1032,135,989,154,950,178,912,207,883,235,859,274,835,312,821,303,816,293,816,283,816,269,816,255,821,240,821,226,826,207,826,192,826,173,816,154,806,139,792,135,778,135,758,144,739,168,720,183,715,173,706,125,710,91,701,72,682,53,662,43,638,29,614,19,600,0,595,10,581,24,566,43,552,63,542,91,538,120,542,149,557,178,586,197,605,202,586,154,547,120,509,101,470,91,427,87,389,82,360,77,341,58,331,82,326,106,331,130,341,154,355,173,379,192,403,207,432,216,461,226,528,240,518,231,470,231,422,226,379,221,336,216,298,202,254,183,216,149,173,149,149,149,125,144,101,130,82,135,106,135,125,135,144,125,168,111,178,96,182,82,182,67,182,53,178,43,168,34,154,24,139,15,120,15,101,15,77,19,58,29,38,43,24,58,10,82,0,106,0,130,14,159,34,183,62,211,96,231,125,245,158,255,187,264,259,274,341,279,413,283,490,288,557,298,614,312,658,341,691,365,706,389,710,413,710,432,706,447,696,456,677,456,653,456,629,451,605,442,595,427,586,413,586,403,590,389,605,379,614,370,629,365,600,370,576,375,562,389,557,370,538,355,528,355,509,360,490,370,480,379,480,394,485,408,494,423,509,442,528,451,542,461,557,480,595,490,648,490,706,485,754,466,797,447,835,423,859,399,878,375,898,351,912,327,931,307,955,274,1003,245,1051,221,1099,197,1152,178,1214,168,1291,168,1382,173,1488,163,1474,154,1459,139,1445,130,1435,120,1430,111,1421,96,1411,87,1406xe">
                  <v:fill on="t" focussize="0,0"/>
                  <v:stroke on="f"/>
                  <v:imagedata o:title=""/>
                  <o:lock v:ext="edit" aspectratio="f"/>
                </v:shape>
                <v:shape id="Freeform 70" o:spid="_x0000_s1026" o:spt="100" style="position:absolute;left:1663;top:14841;height:811;width:250;" fillcolor="#005196" filled="t" stroked="f" coordsize="250,811" o:gfxdata="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y+fhvQAA&#10;ANsAAAAPAAAAAAAAAAEAIAAAACIAAABkcnMvZG93bnJldi54bWxQSwECFAAUAAAACACHTuJAMy8F&#10;njsAAAA5AAAAEAAAAAAAAAABACAAAAAMAQAAZHJzL3NoYXBleG1sLnhtbFBLBQYAAAAABgAGAFsB&#10;AAC2AwAAAAA=&#10;" path="m250,53l207,115,168,187,139,264,111,346,96,432,87,523,87,619,96,710,19,811,5,730,0,638,0,542,5,442,19,341,39,240,72,149,106,62,115,62,125,62,135,58,144,53,159,48,168,34,178,24,192,5,197,0,207,0,211,5,221,14,226,29,235,38,240,48,250,53xe">
                  <v:fill on="t" focussize="0,0"/>
                  <v:stroke on="f"/>
                  <v:imagedata o:title=""/>
                  <o:lock v:ext="edit" aspectratio="f"/>
                </v:shape>
                <v:rect id="Rectangles 71" o:spid="_x0000_s1026" o:spt="1" style="position:absolute;left:4087;top:15470;height:86;width:4253;" fillcolor="#005196" filled="t" stroked="f" coordsize="21600,21600" o:gfxdata="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te7rb4A&#10;AADcAAAADwAAAAAAAAABACAAAAAiAAAAZHJzL2Rvd25yZXYueG1sUEsBAhQAFAAAAAgAh07iQDMv&#10;BZ47AAAAOQAAABAAAAAAAAAAAQAgAAAADQEAAGRycy9zaGFwZXhtbC54bWxQSwUGAAAAAAYABgBb&#10;AQAAtwMAAAAA&#10;">
                  <v:fill on="t" focussize="0,0"/>
                  <v:stroke on="f"/>
                  <v:imagedata o:title=""/>
                  <o:lock v:ext="edit" aspectratio="f"/>
                </v:rect>
                <v:rect id="Rectangles 72" o:spid="_x0000_s1026" o:spt="1" style="position:absolute;left:10558;top:4118;height:8505;width:86;" fillcolor="#005196" filled="t" stroked="f" coordsize="21600,21600" o:gfxdata="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GbHja8AAAA&#10;3AAAAA8AAAAAAAAAAQAgAAAAIgAAAGRycy9kb3ducmV2LnhtbFBLAQIUABQAAAAIAIdO4kAzLwWe&#10;OwAAADkAAAAQAAAAAAAAAAEAIAAAAAsBAABkcnMvc2hhcGV4bWwueG1sUEsFBgAAAAAGAAYAWwEA&#10;ALUDAAAAAA==&#10;">
                  <v:fill on="t" focussize="0,0"/>
                  <v:stroke on="f"/>
                  <v:imagedata o:title=""/>
                  <o:lock v:ext="edit" aspectratio="f"/>
                </v:rect>
              </v:group>
            </w:pict>
          </mc:Fallback>
        </mc:AlternateContent>
      </w:r>
    </w:p>
    <w:p>
      <w:pPr>
        <w:pStyle w:val="14"/>
        <w:spacing w:line="290" w:lineRule="auto"/>
        <w:ind w:firstLine="858"/>
      </w:pPr>
      <w:r>
        <w:rPr>
          <w:rtl w:val="0"/>
        </w:rPr>
        <w:t>BÁO CÁO XÂY DỰNG MỘT ALU 4 BIT</w:t>
      </w:r>
    </w:p>
    <w:p>
      <w:pPr>
        <w:pStyle w:val="14"/>
        <w:spacing w:line="290" w:lineRule="auto"/>
        <w:ind w:firstLine="858"/>
      </w:pPr>
      <w:r>
        <w:rPr>
          <w:rtl w:val="0"/>
        </w:rPr>
        <w:t>LAB 2</w:t>
      </w:r>
    </w:p>
    <w:p>
      <w:pPr>
        <w:spacing w:before="345"/>
        <w:ind w:firstLine="4322" w:firstLineChars="1350"/>
        <w:rPr>
          <w:b/>
          <w:sz w:val="32"/>
          <w:szCs w:val="32"/>
        </w:rPr>
      </w:pPr>
      <w:r>
        <w:rPr>
          <w:b/>
          <w:sz w:val="32"/>
          <w:szCs w:val="32"/>
          <w:rtl w:val="0"/>
        </w:rPr>
        <w:t>GVHD: ThS. Trịnh Vũ Đăng Nguyên</w:t>
      </w:r>
    </w:p>
    <w:p>
      <w:pPr>
        <w:rPr>
          <w:b/>
          <w:sz w:val="34"/>
          <w:szCs w:val="34"/>
        </w:rPr>
      </w:pPr>
    </w:p>
    <w:p>
      <w:pPr>
        <w:rPr>
          <w:b/>
          <w:sz w:val="34"/>
          <w:szCs w:val="34"/>
        </w:rPr>
      </w:pPr>
    </w:p>
    <w:p>
      <w:pPr>
        <w:rPr>
          <w:b/>
          <w:sz w:val="34"/>
          <w:szCs w:val="34"/>
        </w:rPr>
      </w:pPr>
    </w:p>
    <w:p>
      <w:pPr>
        <w:rPr>
          <w:b/>
          <w:sz w:val="34"/>
          <w:szCs w:val="34"/>
        </w:rPr>
      </w:pPr>
    </w:p>
    <w:p>
      <w:pPr>
        <w:spacing w:before="4"/>
        <w:rPr>
          <w:b/>
          <w:sz w:val="37"/>
          <w:szCs w:val="37"/>
        </w:rPr>
      </w:pPr>
    </w:p>
    <w:p>
      <w:pPr>
        <w:spacing w:before="1"/>
        <w:ind w:left="378" w:firstLine="0"/>
        <w:rPr>
          <w:b/>
          <w:sz w:val="28"/>
          <w:szCs w:val="28"/>
        </w:rPr>
      </w:pPr>
      <w:r>
        <w:rPr>
          <w:b/>
          <w:sz w:val="28"/>
          <w:szCs w:val="28"/>
          <w:rtl w:val="0"/>
        </w:rPr>
        <w:t>Sinh viên thực hiện:</w:t>
      </w:r>
    </w:p>
    <w:p>
      <w:pPr>
        <w:tabs>
          <w:tab w:val="left" w:pos="3770"/>
        </w:tabs>
        <w:spacing w:before="160"/>
        <w:ind w:left="378" w:firstLine="0"/>
        <w:rPr>
          <w:b/>
          <w:sz w:val="28"/>
          <w:szCs w:val="28"/>
        </w:rPr>
      </w:pPr>
      <w:r>
        <w:rPr>
          <w:b/>
          <w:sz w:val="28"/>
          <w:szCs w:val="28"/>
          <w:rtl w:val="0"/>
        </w:rPr>
        <w:t>Ngô Minh Nhân</w:t>
      </w:r>
      <w:r>
        <w:rPr>
          <w:b/>
          <w:sz w:val="28"/>
          <w:szCs w:val="28"/>
          <w:rtl w:val="0"/>
        </w:rPr>
        <w:tab/>
      </w:r>
      <w:r>
        <w:rPr>
          <w:b/>
          <w:sz w:val="28"/>
          <w:szCs w:val="28"/>
          <w:rtl w:val="0"/>
        </w:rPr>
        <w:t>MSSV: 1813327</w:t>
      </w:r>
    </w:p>
    <w:p>
      <w:pPr>
        <w:tabs>
          <w:tab w:val="left" w:pos="3770"/>
        </w:tabs>
        <w:spacing w:before="160"/>
        <w:ind w:left="378" w:firstLine="0"/>
        <w:rPr>
          <w:b/>
          <w:sz w:val="28"/>
          <w:szCs w:val="28"/>
        </w:rPr>
      </w:pPr>
      <w:r>
        <w:rPr>
          <w:b/>
          <w:sz w:val="28"/>
          <w:szCs w:val="28"/>
          <w:rtl w:val="0"/>
        </w:rPr>
        <w:t>Hồ Bá Phước</w:t>
      </w:r>
      <w:r>
        <w:rPr>
          <w:b/>
          <w:sz w:val="28"/>
          <w:szCs w:val="28"/>
          <w:rtl w:val="0"/>
        </w:rPr>
        <w:tab/>
      </w:r>
      <w:r>
        <w:rPr>
          <w:b/>
          <w:sz w:val="28"/>
          <w:szCs w:val="28"/>
          <w:rtl w:val="0"/>
        </w:rPr>
        <w:t>MSSV: 1813638</w:t>
      </w:r>
    </w:p>
    <w:p>
      <w:pPr>
        <w:rPr>
          <w:b/>
          <w:sz w:val="30"/>
          <w:szCs w:val="30"/>
        </w:rPr>
      </w:pPr>
    </w:p>
    <w:p>
      <w:pPr>
        <w:rPr>
          <w:b/>
          <w:sz w:val="30"/>
          <w:szCs w:val="30"/>
        </w:rPr>
      </w:pPr>
    </w:p>
    <w:p>
      <w:pPr>
        <w:rPr>
          <w:b/>
          <w:sz w:val="30"/>
          <w:szCs w:val="30"/>
        </w:rPr>
      </w:pPr>
    </w:p>
    <w:p>
      <w:pPr>
        <w:rPr>
          <w:b/>
          <w:sz w:val="30"/>
          <w:szCs w:val="30"/>
        </w:rPr>
      </w:pPr>
    </w:p>
    <w:p>
      <w:pPr>
        <w:rPr>
          <w:b/>
          <w:sz w:val="30"/>
          <w:szCs w:val="30"/>
        </w:rPr>
      </w:pPr>
    </w:p>
    <w:p>
      <w:pPr>
        <w:spacing w:before="6"/>
        <w:rPr>
          <w:b/>
          <w:sz w:val="43"/>
          <w:szCs w:val="43"/>
        </w:rPr>
      </w:pPr>
    </w:p>
    <w:p>
      <w:pPr>
        <w:ind w:left="856" w:right="988" w:firstLine="0"/>
        <w:jc w:val="center"/>
        <w:rPr>
          <w:b/>
          <w:sz w:val="28"/>
          <w:szCs w:val="28"/>
        </w:rPr>
        <w:sectPr>
          <w:pgSz w:w="11906" w:h="16838"/>
          <w:pgMar w:top="1440" w:right="771" w:bottom="765" w:left="1327" w:header="720" w:footer="720" w:gutter="0"/>
          <w:pgNumType w:start="1"/>
          <w:cols w:space="720" w:num="1"/>
        </w:sectPr>
      </w:pPr>
      <w:r>
        <w:rPr>
          <w:b/>
          <w:sz w:val="28"/>
          <w:szCs w:val="28"/>
          <w:rtl w:val="0"/>
        </w:rPr>
        <w:t>TP.HCM, tháng 6 năm 2021</w:t>
      </w:r>
    </w:p>
    <w:p>
      <w:pPr>
        <w:rPr>
          <w:rFonts w:hint="default" w:ascii="Times New Roman" w:hAnsi="Times New Roman" w:cs="Times New Roman"/>
          <w:sz w:val="28"/>
          <w:szCs w:val="28"/>
        </w:rPr>
      </w:pPr>
    </w:p>
    <w:sdt>
      <w:sdtPr>
        <w:rPr>
          <w:rFonts w:hint="default" w:ascii="Times New Roman" w:hAnsi="Times New Roman" w:eastAsia="SimSun" w:cs="Times New Roman"/>
          <w:sz w:val="28"/>
          <w:szCs w:val="28"/>
          <w:lang w:val="vi" w:eastAsia="vi"/>
        </w:rPr>
        <w:id w:val="147473318"/>
        <w15:color w:val="DBDBDB"/>
        <w:docPartObj>
          <w:docPartGallery w:val="Table of Contents"/>
          <w:docPartUnique/>
        </w:docPartObj>
      </w:sdtPr>
      <w:sdtEndPr>
        <w:rPr>
          <w:rFonts w:hint="default" w:ascii="Times New Roman" w:hAnsi="Times New Roman" w:eastAsia="Times New Roman" w:cs="Times New Roman"/>
          <w:sz w:val="22"/>
          <w:szCs w:val="22"/>
          <w:lang w:val="vi" w:eastAsia="vi"/>
        </w:rPr>
      </w:sdtEndPr>
      <w:sdtContent>
        <w:p>
          <w:pPr>
            <w:jc w:val="center"/>
            <w:rPr>
              <w:rFonts w:hint="default" w:ascii="Times New Roman" w:hAnsi="Times New Roman" w:cs="Times New Roman"/>
              <w:sz w:val="28"/>
              <w:szCs w:val="28"/>
            </w:rPr>
          </w:pPr>
          <w:r>
            <w:rPr>
              <w:rFonts w:hint="default" w:ascii="Times New Roman" w:hAnsi="Times New Roman" w:cs="Times New Roman"/>
              <w:sz w:val="28"/>
              <w:szCs w:val="28"/>
              <w:rtl w:val="0"/>
            </w:rPr>
            <w:t>MỤC LỤC</w:t>
          </w:r>
        </w:p>
        <w:p>
          <w:pPr>
            <w:spacing w:before="0" w:beforeLines="0" w:after="0" w:afterLines="0" w:line="240" w:lineRule="auto"/>
            <w:ind w:left="0" w:leftChars="0" w:right="0" w:rightChars="0" w:firstLine="0" w:firstLineChars="0"/>
            <w:jc w:val="center"/>
            <w:rPr>
              <w:rFonts w:hint="default" w:ascii="Times New Roman" w:hAnsi="Times New Roman" w:cs="Times New Roman"/>
              <w:sz w:val="28"/>
              <w:szCs w:val="28"/>
            </w:rPr>
          </w:pPr>
        </w:p>
        <w:p>
          <w:pPr>
            <w:pStyle w:val="15"/>
            <w:tabs>
              <w:tab w:val="right" w:leader="dot" w:pos="9808"/>
            </w:tabs>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\o "1-3" \h \u </w:instrText>
          </w:r>
          <w:r>
            <w:rPr>
              <w:rFonts w:hint="default" w:ascii="Times New Roman" w:hAnsi="Times New Roman" w:cs="Times New Roman"/>
              <w:sz w:val="28"/>
              <w:szCs w:val="28"/>
            </w:rPr>
            <w:fldChar w:fldCharType="separate"/>
          </w: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_Toc28017 </w:instrText>
          </w:r>
          <w:r>
            <w:rPr>
              <w:rFonts w:hint="default" w:ascii="Times New Roman" w:hAnsi="Times New Roman" w:cs="Times New Roman"/>
              <w:szCs w:val="28"/>
            </w:rPr>
            <w:fldChar w:fldCharType="separate"/>
          </w:r>
          <w:r>
            <w:rPr>
              <w:rFonts w:ascii="Times New Roman" w:hAnsi="Times New Roman" w:eastAsia="Times New Roman" w:cs="Times New Roman"/>
              <w:i w:val="0"/>
              <w:smallCaps w:val="0"/>
              <w:strike w:val="0"/>
              <w:szCs w:val="26"/>
              <w:shd w:val="clear" w:fill="auto"/>
              <w:vertAlign w:val="baseline"/>
            </w:rPr>
            <w:t xml:space="preserve">1. </w:t>
          </w:r>
          <w:r>
            <w:rPr>
              <w:rFonts w:ascii="Times New Roman" w:hAnsi="Times New Roman" w:eastAsia="Times New Roman" w:cs="Times New Roman"/>
              <w:i w:val="0"/>
              <w:smallCaps w:val="0"/>
              <w:strike w:val="0"/>
              <w:szCs w:val="26"/>
              <w:shd w:val="clear" w:fill="auto"/>
              <w:vertAlign w:val="baseline"/>
              <w:rtl w:val="0"/>
            </w:rPr>
            <w:t>MỤC TIÊU:</w:t>
          </w:r>
          <w:r>
            <w:tab/>
          </w:r>
          <w:r>
            <w:fldChar w:fldCharType="begin"/>
          </w:r>
          <w:r>
            <w:instrText xml:space="preserve"> PAGEREF _Toc28017 \h </w:instrText>
          </w:r>
          <w:r>
            <w:fldChar w:fldCharType="separate"/>
          </w:r>
          <w:r>
            <w:t>3</w:t>
          </w:r>
          <w:r>
            <w:fldChar w:fldCharType="end"/>
          </w:r>
          <w:r>
            <w:rPr>
              <w:rFonts w:hint="default" w:ascii="Times New Roman" w:hAnsi="Times New Roman" w:cs="Times New Roman"/>
              <w:szCs w:val="28"/>
            </w:rPr>
            <w:fldChar w:fldCharType="end"/>
          </w:r>
        </w:p>
        <w:p>
          <w:pPr>
            <w:pStyle w:val="16"/>
            <w:tabs>
              <w:tab w:val="right" w:leader="dot" w:pos="9808"/>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_Toc1054 </w:instrText>
          </w:r>
          <w:r>
            <w:rPr>
              <w:rFonts w:hint="default" w:ascii="Times New Roman" w:hAnsi="Times New Roman" w:cs="Times New Roman"/>
              <w:szCs w:val="28"/>
            </w:rPr>
            <w:fldChar w:fldCharType="separate"/>
          </w:r>
          <w:r>
            <w:rPr>
              <w:rtl w:val="0"/>
            </w:rPr>
            <w:t>Bảng 1: Bảng chức năng của ALU cần thiết kế</w:t>
          </w:r>
          <w:r>
            <w:tab/>
          </w:r>
          <w:r>
            <w:fldChar w:fldCharType="begin"/>
          </w:r>
          <w:r>
            <w:instrText xml:space="preserve"> PAGEREF _Toc1054 \h </w:instrText>
          </w:r>
          <w:r>
            <w:fldChar w:fldCharType="separate"/>
          </w:r>
          <w:r>
            <w:t>3</w:t>
          </w:r>
          <w:r>
            <w:fldChar w:fldCharType="end"/>
          </w:r>
          <w:r>
            <w:rPr>
              <w:rFonts w:hint="default" w:ascii="Times New Roman" w:hAnsi="Times New Roman" w:cs="Times New Roman"/>
              <w:szCs w:val="28"/>
            </w:rPr>
            <w:fldChar w:fldCharType="end"/>
          </w:r>
        </w:p>
        <w:p>
          <w:pPr>
            <w:pStyle w:val="16"/>
            <w:tabs>
              <w:tab w:val="right" w:leader="dot" w:pos="9808"/>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_Toc25928 </w:instrText>
          </w:r>
          <w:r>
            <w:rPr>
              <w:rFonts w:hint="default" w:ascii="Times New Roman" w:hAnsi="Times New Roman" w:cs="Times New Roman"/>
              <w:szCs w:val="28"/>
            </w:rPr>
            <w:fldChar w:fldCharType="separate"/>
          </w:r>
          <w:r>
            <w:rPr>
              <w:rtl w:val="0"/>
            </w:rPr>
            <w:t>Hình 1: Sơ đồ khối của một ALU 4-bit</w:t>
          </w:r>
          <w:r>
            <w:tab/>
          </w:r>
          <w:r>
            <w:fldChar w:fldCharType="begin"/>
          </w:r>
          <w:r>
            <w:instrText xml:space="preserve"> PAGEREF _Toc25928 \h </w:instrText>
          </w:r>
          <w:r>
            <w:fldChar w:fldCharType="separate"/>
          </w:r>
          <w:r>
            <w:t>3</w:t>
          </w:r>
          <w:r>
            <w:fldChar w:fldCharType="end"/>
          </w:r>
          <w:r>
            <w:rPr>
              <w:rFonts w:hint="default" w:ascii="Times New Roman" w:hAnsi="Times New Roman" w:cs="Times New Roman"/>
              <w:szCs w:val="28"/>
            </w:rPr>
            <w:fldChar w:fldCharType="end"/>
          </w:r>
        </w:p>
        <w:p>
          <w:pPr>
            <w:pStyle w:val="15"/>
            <w:tabs>
              <w:tab w:val="right" w:leader="dot" w:pos="9808"/>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_Toc7337 </w:instrText>
          </w:r>
          <w:r>
            <w:rPr>
              <w:rFonts w:hint="default" w:ascii="Times New Roman" w:hAnsi="Times New Roman" w:cs="Times New Roman"/>
              <w:szCs w:val="28"/>
            </w:rPr>
            <w:fldChar w:fldCharType="separate"/>
          </w:r>
          <w:r>
            <w:rPr>
              <w:rFonts w:ascii="Times New Roman" w:hAnsi="Times New Roman" w:eastAsia="Times New Roman" w:cs="Times New Roman"/>
              <w:i w:val="0"/>
              <w:smallCaps w:val="0"/>
              <w:strike w:val="0"/>
              <w:szCs w:val="26"/>
              <w:shd w:val="clear" w:fill="auto"/>
              <w:vertAlign w:val="baseline"/>
            </w:rPr>
            <w:t xml:space="preserve">2. </w:t>
          </w:r>
          <w:r>
            <w:rPr>
              <w:rFonts w:ascii="Times New Roman" w:hAnsi="Times New Roman" w:eastAsia="Times New Roman" w:cs="Times New Roman"/>
              <w:i w:val="0"/>
              <w:smallCaps w:val="0"/>
              <w:strike w:val="0"/>
              <w:szCs w:val="26"/>
              <w:shd w:val="clear" w:fill="auto"/>
              <w:vertAlign w:val="baseline"/>
              <w:rtl w:val="0"/>
            </w:rPr>
            <w:t>GIẢI THÍCH NGUYÊN NHÂN CHỌN LỰA GIẢI PHÁP – CÁCH GIẢI QUYẾT</w:t>
          </w:r>
          <w:r>
            <w:tab/>
          </w:r>
          <w:r>
            <w:fldChar w:fldCharType="begin"/>
          </w:r>
          <w:r>
            <w:instrText xml:space="preserve"> PAGEREF _Toc7337 \h </w:instrText>
          </w:r>
          <w:r>
            <w:fldChar w:fldCharType="separate"/>
          </w:r>
          <w:r>
            <w:t>4</w:t>
          </w:r>
          <w:r>
            <w:fldChar w:fldCharType="end"/>
          </w:r>
          <w:r>
            <w:rPr>
              <w:rFonts w:hint="default" w:ascii="Times New Roman" w:hAnsi="Times New Roman" w:cs="Times New Roman"/>
              <w:szCs w:val="28"/>
            </w:rPr>
            <w:fldChar w:fldCharType="end"/>
          </w:r>
        </w:p>
        <w:p>
          <w:pPr>
            <w:pStyle w:val="16"/>
            <w:tabs>
              <w:tab w:val="right" w:leader="dot" w:pos="9808"/>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_Toc18069 </w:instrText>
          </w:r>
          <w:r>
            <w:rPr>
              <w:rFonts w:hint="default" w:ascii="Times New Roman" w:hAnsi="Times New Roman" w:cs="Times New Roman"/>
              <w:szCs w:val="28"/>
            </w:rPr>
            <w:fldChar w:fldCharType="separate"/>
          </w:r>
          <w:r>
            <w:rPr>
              <w:szCs w:val="27"/>
              <w:rtl w:val="0"/>
            </w:rPr>
            <w:t>Thiết kế ALU</w:t>
          </w:r>
          <w:r>
            <w:tab/>
          </w:r>
          <w:r>
            <w:fldChar w:fldCharType="begin"/>
          </w:r>
          <w:r>
            <w:instrText xml:space="preserve"> PAGEREF _Toc18069 \h </w:instrText>
          </w:r>
          <w:r>
            <w:fldChar w:fldCharType="separate"/>
          </w:r>
          <w:r>
            <w:t>4</w:t>
          </w:r>
          <w:r>
            <w:fldChar w:fldCharType="end"/>
          </w:r>
          <w:r>
            <w:rPr>
              <w:rFonts w:hint="default" w:ascii="Times New Roman" w:hAnsi="Times New Roman" w:cs="Times New Roman"/>
              <w:szCs w:val="28"/>
            </w:rPr>
            <w:fldChar w:fldCharType="end"/>
          </w:r>
        </w:p>
        <w:p>
          <w:pPr>
            <w:pStyle w:val="16"/>
            <w:tabs>
              <w:tab w:val="right" w:leader="dot" w:pos="9808"/>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_Toc30357 </w:instrText>
          </w:r>
          <w:r>
            <w:rPr>
              <w:rFonts w:hint="default" w:ascii="Times New Roman" w:hAnsi="Times New Roman" w:cs="Times New Roman"/>
              <w:szCs w:val="28"/>
            </w:rPr>
            <w:fldChar w:fldCharType="separate"/>
          </w:r>
          <w:r>
            <w:rPr>
              <w:i/>
              <w:szCs w:val="27"/>
              <w:rtl w:val="0"/>
            </w:rPr>
            <w:t>ALU 4-bit là 4 ALU 1-bit</w:t>
          </w:r>
          <w:r>
            <w:tab/>
          </w:r>
          <w:r>
            <w:fldChar w:fldCharType="begin"/>
          </w:r>
          <w:r>
            <w:instrText xml:space="preserve"> PAGEREF _Toc30357 \h </w:instrText>
          </w:r>
          <w:r>
            <w:fldChar w:fldCharType="separate"/>
          </w:r>
          <w:r>
            <w:t>4</w:t>
          </w:r>
          <w:r>
            <w:fldChar w:fldCharType="end"/>
          </w:r>
          <w:r>
            <w:rPr>
              <w:rFonts w:hint="default" w:ascii="Times New Roman" w:hAnsi="Times New Roman" w:cs="Times New Roman"/>
              <w:szCs w:val="28"/>
            </w:rPr>
            <w:fldChar w:fldCharType="end"/>
          </w:r>
        </w:p>
        <w:p>
          <w:pPr>
            <w:pStyle w:val="16"/>
            <w:tabs>
              <w:tab w:val="right" w:leader="dot" w:pos="9808"/>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_Toc17275 </w:instrText>
          </w:r>
          <w:r>
            <w:rPr>
              <w:rFonts w:hint="default" w:ascii="Times New Roman" w:hAnsi="Times New Roman" w:cs="Times New Roman"/>
              <w:szCs w:val="28"/>
            </w:rPr>
            <w:fldChar w:fldCharType="separate"/>
          </w:r>
          <w:r>
            <w:rPr>
              <w:rFonts w:ascii="Times New Roman" w:hAnsi="Times New Roman" w:eastAsia="Times New Roman" w:cs="Times New Roman"/>
              <w:rtl w:val="0"/>
            </w:rPr>
            <w:t>ALU gồm A và L</w:t>
          </w:r>
          <w:r>
            <w:tab/>
          </w:r>
          <w:r>
            <w:fldChar w:fldCharType="begin"/>
          </w:r>
          <w:r>
            <w:instrText xml:space="preserve"> PAGEREF _Toc17275 \h </w:instrText>
          </w:r>
          <w:r>
            <w:fldChar w:fldCharType="separate"/>
          </w:r>
          <w:r>
            <w:t>4</w:t>
          </w:r>
          <w:r>
            <w:fldChar w:fldCharType="end"/>
          </w:r>
          <w:r>
            <w:rPr>
              <w:rFonts w:hint="default" w:ascii="Times New Roman" w:hAnsi="Times New Roman" w:cs="Times New Roman"/>
              <w:szCs w:val="28"/>
            </w:rPr>
            <w:fldChar w:fldCharType="end"/>
          </w:r>
        </w:p>
        <w:p>
          <w:pPr>
            <w:pStyle w:val="16"/>
            <w:tabs>
              <w:tab w:val="right" w:leader="dot" w:pos="9808"/>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_Toc21386 </w:instrText>
          </w:r>
          <w:r>
            <w:rPr>
              <w:rFonts w:hint="default" w:ascii="Times New Roman" w:hAnsi="Times New Roman" w:cs="Times New Roman"/>
              <w:szCs w:val="28"/>
            </w:rPr>
            <w:fldChar w:fldCharType="separate"/>
          </w:r>
          <w:r>
            <w:rPr>
              <w:rtl w:val="0"/>
            </w:rPr>
            <w:t>Hình 2: Sơ đồ khối của một ALU phân theo chức năng</w:t>
          </w:r>
          <w:r>
            <w:tab/>
          </w:r>
          <w:r>
            <w:fldChar w:fldCharType="begin"/>
          </w:r>
          <w:r>
            <w:instrText xml:space="preserve"> PAGEREF _Toc21386 \h </w:instrText>
          </w:r>
          <w:r>
            <w:fldChar w:fldCharType="separate"/>
          </w:r>
          <w:r>
            <w:t>4</w:t>
          </w:r>
          <w:r>
            <w:fldChar w:fldCharType="end"/>
          </w:r>
          <w:r>
            <w:rPr>
              <w:rFonts w:hint="default" w:ascii="Times New Roman" w:hAnsi="Times New Roman" w:cs="Times New Roman"/>
              <w:szCs w:val="28"/>
            </w:rPr>
            <w:fldChar w:fldCharType="end"/>
          </w:r>
        </w:p>
        <w:p>
          <w:pPr>
            <w:pStyle w:val="15"/>
            <w:tabs>
              <w:tab w:val="right" w:leader="dot" w:pos="9808"/>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_Toc22216 </w:instrText>
          </w:r>
          <w:r>
            <w:rPr>
              <w:rFonts w:hint="default" w:ascii="Times New Roman" w:hAnsi="Times New Roman" w:cs="Times New Roman"/>
              <w:szCs w:val="28"/>
            </w:rPr>
            <w:fldChar w:fldCharType="separate"/>
          </w:r>
          <w:r>
            <w:rPr>
              <w:rFonts w:ascii="Times New Roman" w:hAnsi="Times New Roman" w:eastAsia="Times New Roman" w:cs="Times New Roman"/>
              <w:i w:val="0"/>
              <w:smallCaps w:val="0"/>
              <w:strike w:val="0"/>
              <w:szCs w:val="26"/>
              <w:shd w:val="clear" w:fill="auto"/>
              <w:vertAlign w:val="baseline"/>
            </w:rPr>
            <w:t xml:space="preserve">3. </w:t>
          </w:r>
          <w:r>
            <w:rPr>
              <w:rFonts w:ascii="Times New Roman" w:hAnsi="Times New Roman" w:eastAsia="Times New Roman" w:cs="Times New Roman"/>
              <w:i w:val="0"/>
              <w:smallCaps w:val="0"/>
              <w:strike w:val="0"/>
              <w:szCs w:val="26"/>
              <w:shd w:val="clear" w:fill="auto"/>
              <w:vertAlign w:val="baseline"/>
              <w:rtl w:val="0"/>
            </w:rPr>
            <w:t>CODE DESIGN – CODE TESTBENCH:</w:t>
          </w:r>
          <w:r>
            <w:tab/>
          </w:r>
          <w:r>
            <w:fldChar w:fldCharType="begin"/>
          </w:r>
          <w:r>
            <w:instrText xml:space="preserve"> PAGEREF _Toc22216 \h </w:instrText>
          </w:r>
          <w:r>
            <w:fldChar w:fldCharType="separate"/>
          </w:r>
          <w:r>
            <w:t>5</w:t>
          </w:r>
          <w:r>
            <w:fldChar w:fldCharType="end"/>
          </w:r>
          <w:r>
            <w:rPr>
              <w:rFonts w:hint="default" w:ascii="Times New Roman" w:hAnsi="Times New Roman" w:cs="Times New Roman"/>
              <w:szCs w:val="28"/>
            </w:rPr>
            <w:fldChar w:fldCharType="end"/>
          </w:r>
        </w:p>
        <w:p>
          <w:pPr>
            <w:pStyle w:val="16"/>
            <w:tabs>
              <w:tab w:val="right" w:leader="dot" w:pos="9808"/>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_Toc11201 </w:instrText>
          </w:r>
          <w:r>
            <w:rPr>
              <w:rFonts w:hint="default" w:ascii="Times New Roman" w:hAnsi="Times New Roman" w:cs="Times New Roman"/>
              <w:szCs w:val="28"/>
            </w:rPr>
            <w:fldChar w:fldCharType="separate"/>
          </w:r>
          <w:r>
            <w:rPr>
              <w:rFonts w:ascii="Times New Roman" w:hAnsi="Times New Roman" w:eastAsia="Times New Roman" w:cs="Times New Roman"/>
              <w:i w:val="0"/>
              <w:smallCaps w:val="0"/>
              <w:strike w:val="0"/>
              <w:szCs w:val="26"/>
              <w:shd w:val="clear" w:fill="auto"/>
              <w:vertAlign w:val="baseline"/>
            </w:rPr>
            <w:t xml:space="preserve">a. </w:t>
          </w:r>
          <w:r>
            <w:rPr>
              <w:rFonts w:ascii="Times New Roman" w:hAnsi="Times New Roman" w:eastAsia="Times New Roman" w:cs="Times New Roman"/>
              <w:i w:val="0"/>
              <w:smallCaps w:val="0"/>
              <w:strike w:val="0"/>
              <w:szCs w:val="26"/>
              <w:shd w:val="clear" w:fill="auto"/>
              <w:vertAlign w:val="baseline"/>
              <w:rtl w:val="0"/>
            </w:rPr>
            <w:t>Code desing</w:t>
          </w:r>
          <w:r>
            <w:tab/>
          </w:r>
          <w:r>
            <w:fldChar w:fldCharType="begin"/>
          </w:r>
          <w:r>
            <w:instrText xml:space="preserve"> PAGEREF _Toc11201 \h </w:instrText>
          </w:r>
          <w:r>
            <w:fldChar w:fldCharType="separate"/>
          </w:r>
          <w:r>
            <w:t>5</w:t>
          </w:r>
          <w:r>
            <w:fldChar w:fldCharType="end"/>
          </w:r>
          <w:r>
            <w:rPr>
              <w:rFonts w:hint="default" w:ascii="Times New Roman" w:hAnsi="Times New Roman" w:cs="Times New Roman"/>
              <w:szCs w:val="28"/>
            </w:rPr>
            <w:fldChar w:fldCharType="end"/>
          </w:r>
        </w:p>
        <w:p>
          <w:pPr>
            <w:pStyle w:val="17"/>
            <w:tabs>
              <w:tab w:val="right" w:leader="dot" w:pos="9808"/>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_Toc26091 </w:instrText>
          </w:r>
          <w:r>
            <w:rPr>
              <w:rFonts w:hint="default" w:ascii="Times New Roman" w:hAnsi="Times New Roman" w:cs="Times New Roman"/>
              <w:szCs w:val="28"/>
            </w:rPr>
            <w:fldChar w:fldCharType="separate"/>
          </w:r>
          <w:r>
            <w:rPr>
              <w:rFonts w:ascii="Noto Sans Symbols" w:hAnsi="Noto Sans Symbols" w:eastAsia="Noto Sans Symbols" w:cs="Noto Sans Symbols"/>
              <w:i w:val="0"/>
              <w:smallCaps w:val="0"/>
              <w:strike w:val="0"/>
              <w:szCs w:val="26"/>
              <w:shd w:val="clear" w:fill="auto"/>
              <w:vertAlign w:val="baseline"/>
            </w:rPr>
            <w:t xml:space="preserve">● </w:t>
          </w:r>
          <w:r>
            <w:rPr>
              <w:rFonts w:ascii="Times New Roman" w:hAnsi="Times New Roman" w:eastAsia="Times New Roman" w:cs="Times New Roman"/>
              <w:i w:val="0"/>
              <w:smallCaps w:val="0"/>
              <w:strike w:val="0"/>
              <w:szCs w:val="26"/>
              <w:shd w:val="clear" w:fill="auto"/>
              <w:vertAlign w:val="baseline"/>
              <w:rtl w:val="0"/>
            </w:rPr>
            <w:t>halfadder.v</w:t>
          </w:r>
          <w:r>
            <w:tab/>
          </w:r>
          <w:r>
            <w:fldChar w:fldCharType="begin"/>
          </w:r>
          <w:r>
            <w:instrText xml:space="preserve"> PAGEREF _Toc26091 \h </w:instrText>
          </w:r>
          <w:r>
            <w:fldChar w:fldCharType="separate"/>
          </w:r>
          <w:r>
            <w:t>5</w:t>
          </w:r>
          <w:r>
            <w:fldChar w:fldCharType="end"/>
          </w:r>
          <w:r>
            <w:rPr>
              <w:rFonts w:hint="default" w:ascii="Times New Roman" w:hAnsi="Times New Roman" w:cs="Times New Roman"/>
              <w:szCs w:val="28"/>
            </w:rPr>
            <w:fldChar w:fldCharType="end"/>
          </w:r>
        </w:p>
        <w:p>
          <w:pPr>
            <w:pStyle w:val="17"/>
            <w:tabs>
              <w:tab w:val="right" w:leader="dot" w:pos="9808"/>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_Toc19613 </w:instrText>
          </w:r>
          <w:r>
            <w:rPr>
              <w:rFonts w:hint="default" w:ascii="Times New Roman" w:hAnsi="Times New Roman" w:cs="Times New Roman"/>
              <w:szCs w:val="28"/>
            </w:rPr>
            <w:fldChar w:fldCharType="separate"/>
          </w:r>
          <w:r>
            <w:rPr>
              <w:rFonts w:ascii="Noto Sans Symbols" w:hAnsi="Noto Sans Symbols" w:eastAsia="Noto Sans Symbols" w:cs="Noto Sans Symbols"/>
              <w:i w:val="0"/>
              <w:smallCaps w:val="0"/>
              <w:strike w:val="0"/>
              <w:szCs w:val="26"/>
              <w:shd w:val="clear" w:fill="auto"/>
              <w:vertAlign w:val="baseline"/>
            </w:rPr>
            <w:t xml:space="preserve">● </w:t>
          </w:r>
          <w:r>
            <w:rPr>
              <w:rFonts w:ascii="Times New Roman" w:hAnsi="Times New Roman" w:eastAsia="Times New Roman" w:cs="Times New Roman"/>
              <w:i w:val="0"/>
              <w:smallCaps w:val="0"/>
              <w:strike w:val="0"/>
              <w:szCs w:val="26"/>
              <w:shd w:val="clear" w:fill="auto"/>
              <w:vertAlign w:val="baseline"/>
              <w:rtl w:val="0"/>
            </w:rPr>
            <w:t>fulladder.v</w:t>
          </w:r>
          <w:r>
            <w:tab/>
          </w:r>
          <w:r>
            <w:fldChar w:fldCharType="begin"/>
          </w:r>
          <w:r>
            <w:instrText xml:space="preserve"> PAGEREF _Toc19613 \h </w:instrText>
          </w:r>
          <w:r>
            <w:fldChar w:fldCharType="separate"/>
          </w:r>
          <w:r>
            <w:t>5</w:t>
          </w:r>
          <w:r>
            <w:fldChar w:fldCharType="end"/>
          </w:r>
          <w:r>
            <w:rPr>
              <w:rFonts w:hint="default" w:ascii="Times New Roman" w:hAnsi="Times New Roman" w:cs="Times New Roman"/>
              <w:szCs w:val="28"/>
            </w:rPr>
            <w:fldChar w:fldCharType="end"/>
          </w:r>
        </w:p>
        <w:p>
          <w:pPr>
            <w:pStyle w:val="17"/>
            <w:tabs>
              <w:tab w:val="right" w:leader="dot" w:pos="9808"/>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_Toc22438 </w:instrText>
          </w:r>
          <w:r>
            <w:rPr>
              <w:rFonts w:hint="default" w:ascii="Times New Roman" w:hAnsi="Times New Roman" w:cs="Times New Roman"/>
              <w:szCs w:val="28"/>
            </w:rPr>
            <w:fldChar w:fldCharType="separate"/>
          </w:r>
          <w:r>
            <w:rPr>
              <w:rFonts w:ascii="Noto Sans Symbols" w:hAnsi="Noto Sans Symbols" w:eastAsia="Noto Sans Symbols" w:cs="Noto Sans Symbols"/>
              <w:i w:val="0"/>
              <w:smallCaps w:val="0"/>
              <w:strike w:val="0"/>
              <w:szCs w:val="26"/>
              <w:shd w:val="clear" w:fill="auto"/>
              <w:vertAlign w:val="baseline"/>
            </w:rPr>
            <w:t xml:space="preserve">● </w:t>
          </w:r>
          <w:r>
            <w:rPr>
              <w:rFonts w:ascii="Times New Roman" w:hAnsi="Times New Roman" w:eastAsia="Times New Roman" w:cs="Times New Roman"/>
              <w:i w:val="0"/>
              <w:smallCaps w:val="0"/>
              <w:strike w:val="0"/>
              <w:szCs w:val="26"/>
              <w:shd w:val="clear" w:fill="auto"/>
              <w:vertAlign w:val="baseline"/>
              <w:rtl w:val="0"/>
            </w:rPr>
            <w:t>mux2to1.v</w:t>
          </w:r>
          <w:r>
            <w:tab/>
          </w:r>
          <w:r>
            <w:fldChar w:fldCharType="begin"/>
          </w:r>
          <w:r>
            <w:instrText xml:space="preserve"> PAGEREF _Toc22438 \h </w:instrText>
          </w:r>
          <w:r>
            <w:fldChar w:fldCharType="separate"/>
          </w:r>
          <w:r>
            <w:t>5</w:t>
          </w:r>
          <w:r>
            <w:fldChar w:fldCharType="end"/>
          </w:r>
          <w:r>
            <w:rPr>
              <w:rFonts w:hint="default" w:ascii="Times New Roman" w:hAnsi="Times New Roman" w:cs="Times New Roman"/>
              <w:szCs w:val="28"/>
            </w:rPr>
            <w:fldChar w:fldCharType="end"/>
          </w:r>
        </w:p>
        <w:p>
          <w:pPr>
            <w:pStyle w:val="17"/>
            <w:tabs>
              <w:tab w:val="right" w:leader="dot" w:pos="9808"/>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_Toc15643 </w:instrText>
          </w:r>
          <w:r>
            <w:rPr>
              <w:rFonts w:hint="default" w:ascii="Times New Roman" w:hAnsi="Times New Roman" w:cs="Times New Roman"/>
              <w:szCs w:val="28"/>
            </w:rPr>
            <w:fldChar w:fldCharType="separate"/>
          </w:r>
          <w:r>
            <w:rPr>
              <w:rFonts w:ascii="Noto Sans Symbols" w:hAnsi="Noto Sans Symbols" w:eastAsia="Noto Sans Symbols" w:cs="Noto Sans Symbols"/>
              <w:i w:val="0"/>
              <w:smallCaps w:val="0"/>
              <w:strike w:val="0"/>
              <w:szCs w:val="26"/>
              <w:shd w:val="clear" w:fill="auto"/>
              <w:vertAlign w:val="baseline"/>
            </w:rPr>
            <w:t xml:space="preserve">● </w:t>
          </w:r>
          <w:r>
            <w:rPr>
              <w:rFonts w:ascii="Times New Roman" w:hAnsi="Times New Roman" w:eastAsia="Times New Roman" w:cs="Times New Roman"/>
              <w:i w:val="0"/>
              <w:smallCaps w:val="0"/>
              <w:strike w:val="0"/>
              <w:szCs w:val="26"/>
              <w:shd w:val="clear" w:fill="auto"/>
              <w:vertAlign w:val="baseline"/>
              <w:rtl w:val="0"/>
            </w:rPr>
            <w:t>logicunit.v</w:t>
          </w:r>
          <w:r>
            <w:tab/>
          </w:r>
          <w:r>
            <w:fldChar w:fldCharType="begin"/>
          </w:r>
          <w:r>
            <w:instrText xml:space="preserve"> PAGEREF _Toc15643 \h </w:instrText>
          </w:r>
          <w:r>
            <w:fldChar w:fldCharType="separate"/>
          </w:r>
          <w:r>
            <w:t>5</w:t>
          </w:r>
          <w:r>
            <w:fldChar w:fldCharType="end"/>
          </w:r>
          <w:r>
            <w:rPr>
              <w:rFonts w:hint="default" w:ascii="Times New Roman" w:hAnsi="Times New Roman" w:cs="Times New Roman"/>
              <w:szCs w:val="28"/>
            </w:rPr>
            <w:fldChar w:fldCharType="end"/>
          </w:r>
        </w:p>
        <w:p>
          <w:pPr>
            <w:pStyle w:val="17"/>
            <w:tabs>
              <w:tab w:val="right" w:leader="dot" w:pos="9808"/>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_Toc27967 </w:instrText>
          </w:r>
          <w:r>
            <w:rPr>
              <w:rFonts w:hint="default" w:ascii="Times New Roman" w:hAnsi="Times New Roman" w:cs="Times New Roman"/>
              <w:szCs w:val="28"/>
            </w:rPr>
            <w:fldChar w:fldCharType="separate"/>
          </w:r>
          <w:r>
            <w:rPr>
              <w:rFonts w:ascii="Noto Sans Symbols" w:hAnsi="Noto Sans Symbols" w:eastAsia="Noto Sans Symbols" w:cs="Noto Sans Symbols"/>
              <w:i w:val="0"/>
              <w:smallCaps w:val="0"/>
              <w:strike w:val="0"/>
              <w:szCs w:val="26"/>
              <w:shd w:val="clear" w:fill="auto"/>
              <w:vertAlign w:val="baseline"/>
            </w:rPr>
            <w:t xml:space="preserve">● </w:t>
          </w:r>
          <w:r>
            <w:rPr>
              <w:rFonts w:ascii="Times New Roman" w:hAnsi="Times New Roman" w:eastAsia="Times New Roman" w:cs="Times New Roman"/>
              <w:i w:val="0"/>
              <w:smallCaps w:val="0"/>
              <w:strike w:val="0"/>
              <w:szCs w:val="26"/>
              <w:shd w:val="clear" w:fill="auto"/>
              <w:vertAlign w:val="baseline"/>
              <w:rtl w:val="0"/>
            </w:rPr>
            <w:t>arithmeticunit.v</w:t>
          </w:r>
          <w:r>
            <w:tab/>
          </w:r>
          <w:r>
            <w:fldChar w:fldCharType="begin"/>
          </w:r>
          <w:r>
            <w:instrText xml:space="preserve"> PAGEREF _Toc27967 \h </w:instrText>
          </w:r>
          <w:r>
            <w:fldChar w:fldCharType="separate"/>
          </w:r>
          <w:r>
            <w:t>6</w:t>
          </w:r>
          <w:r>
            <w:fldChar w:fldCharType="end"/>
          </w:r>
          <w:r>
            <w:rPr>
              <w:rFonts w:hint="default" w:ascii="Times New Roman" w:hAnsi="Times New Roman" w:cs="Times New Roman"/>
              <w:szCs w:val="28"/>
            </w:rPr>
            <w:fldChar w:fldCharType="end"/>
          </w:r>
        </w:p>
        <w:p>
          <w:pPr>
            <w:pStyle w:val="17"/>
            <w:tabs>
              <w:tab w:val="right" w:leader="dot" w:pos="9808"/>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_Toc7868 </w:instrText>
          </w:r>
          <w:r>
            <w:rPr>
              <w:rFonts w:hint="default" w:ascii="Times New Roman" w:hAnsi="Times New Roman" w:cs="Times New Roman"/>
              <w:szCs w:val="28"/>
            </w:rPr>
            <w:fldChar w:fldCharType="separate"/>
          </w:r>
          <w:r>
            <w:rPr>
              <w:rFonts w:ascii="Noto Sans Symbols" w:hAnsi="Noto Sans Symbols" w:eastAsia="Noto Sans Symbols" w:cs="Noto Sans Symbols"/>
              <w:i w:val="0"/>
              <w:smallCaps w:val="0"/>
              <w:strike w:val="0"/>
              <w:szCs w:val="26"/>
              <w:shd w:val="clear" w:fill="auto"/>
              <w:vertAlign w:val="baseline"/>
            </w:rPr>
            <w:t xml:space="preserve">● </w:t>
          </w:r>
          <w:r>
            <w:rPr>
              <w:rFonts w:ascii="Times New Roman" w:hAnsi="Times New Roman" w:eastAsia="Times New Roman" w:cs="Times New Roman"/>
              <w:i w:val="0"/>
              <w:smallCaps w:val="0"/>
              <w:strike w:val="0"/>
              <w:szCs w:val="26"/>
              <w:shd w:val="clear" w:fill="auto"/>
              <w:vertAlign w:val="baseline"/>
              <w:rtl w:val="0"/>
            </w:rPr>
            <w:t>ALU.v</w:t>
          </w:r>
          <w:r>
            <w:tab/>
          </w:r>
          <w:r>
            <w:fldChar w:fldCharType="begin"/>
          </w:r>
          <w:r>
            <w:instrText xml:space="preserve"> PAGEREF _Toc7868 \h </w:instrText>
          </w:r>
          <w:r>
            <w:fldChar w:fldCharType="separate"/>
          </w:r>
          <w:r>
            <w:t>6</w:t>
          </w:r>
          <w:r>
            <w:fldChar w:fldCharType="end"/>
          </w:r>
          <w:r>
            <w:rPr>
              <w:rFonts w:hint="default" w:ascii="Times New Roman" w:hAnsi="Times New Roman" w:cs="Times New Roman"/>
              <w:szCs w:val="28"/>
            </w:rPr>
            <w:fldChar w:fldCharType="end"/>
          </w:r>
        </w:p>
        <w:p>
          <w:pPr>
            <w:pStyle w:val="17"/>
            <w:tabs>
              <w:tab w:val="right" w:leader="dot" w:pos="9808"/>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_Toc23096 </w:instrText>
          </w:r>
          <w:r>
            <w:rPr>
              <w:rFonts w:hint="default" w:ascii="Times New Roman" w:hAnsi="Times New Roman" w:cs="Times New Roman"/>
              <w:szCs w:val="28"/>
            </w:rPr>
            <w:fldChar w:fldCharType="separate"/>
          </w:r>
          <w:r>
            <w:rPr>
              <w:rFonts w:ascii="Noto Sans Symbols" w:hAnsi="Noto Sans Symbols" w:eastAsia="Noto Sans Symbols" w:cs="Noto Sans Symbols"/>
              <w:i w:val="0"/>
              <w:smallCaps w:val="0"/>
              <w:strike w:val="0"/>
              <w:szCs w:val="26"/>
              <w:shd w:val="clear" w:fill="auto"/>
              <w:vertAlign w:val="baseline"/>
            </w:rPr>
            <w:t xml:space="preserve">● </w:t>
          </w:r>
          <w:r>
            <w:rPr>
              <w:rFonts w:ascii="Times New Roman" w:hAnsi="Times New Roman" w:eastAsia="Times New Roman" w:cs="Times New Roman"/>
              <w:i w:val="0"/>
              <w:smallCaps w:val="0"/>
              <w:strike w:val="0"/>
              <w:szCs w:val="26"/>
              <w:shd w:val="clear" w:fill="auto"/>
              <w:vertAlign w:val="baseline"/>
              <w:rtl w:val="0"/>
            </w:rPr>
            <w:t>ALU4bit.v</w:t>
          </w:r>
          <w:r>
            <w:tab/>
          </w:r>
          <w:r>
            <w:fldChar w:fldCharType="begin"/>
          </w:r>
          <w:r>
            <w:instrText xml:space="preserve"> PAGEREF _Toc23096 \h </w:instrText>
          </w:r>
          <w:r>
            <w:fldChar w:fldCharType="separate"/>
          </w:r>
          <w:r>
            <w:t>6</w:t>
          </w:r>
          <w:r>
            <w:fldChar w:fldCharType="end"/>
          </w:r>
          <w:r>
            <w:rPr>
              <w:rFonts w:hint="default" w:ascii="Times New Roman" w:hAnsi="Times New Roman" w:cs="Times New Roman"/>
              <w:szCs w:val="28"/>
            </w:rPr>
            <w:fldChar w:fldCharType="end"/>
          </w:r>
        </w:p>
        <w:p>
          <w:pPr>
            <w:pStyle w:val="16"/>
            <w:tabs>
              <w:tab w:val="right" w:leader="dot" w:pos="9808"/>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_Toc14043 </w:instrText>
          </w:r>
          <w:r>
            <w:rPr>
              <w:rFonts w:hint="default" w:ascii="Times New Roman" w:hAnsi="Times New Roman" w:cs="Times New Roman"/>
              <w:szCs w:val="28"/>
            </w:rPr>
            <w:fldChar w:fldCharType="separate"/>
          </w:r>
          <w:r>
            <w:rPr>
              <w:rFonts w:ascii="Times New Roman" w:hAnsi="Times New Roman" w:eastAsia="Times New Roman" w:cs="Times New Roman"/>
              <w:i w:val="0"/>
              <w:smallCaps w:val="0"/>
              <w:strike w:val="0"/>
              <w:szCs w:val="26"/>
              <w:shd w:val="clear" w:fill="auto"/>
              <w:vertAlign w:val="baseline"/>
            </w:rPr>
            <w:t xml:space="preserve">b. </w:t>
          </w:r>
          <w:r>
            <w:rPr>
              <w:rFonts w:ascii="Times New Roman" w:hAnsi="Times New Roman" w:eastAsia="Times New Roman" w:cs="Times New Roman"/>
              <w:i w:val="0"/>
              <w:smallCaps w:val="0"/>
              <w:strike w:val="0"/>
              <w:szCs w:val="26"/>
              <w:shd w:val="clear" w:fill="auto"/>
              <w:vertAlign w:val="baseline"/>
              <w:rtl w:val="0"/>
            </w:rPr>
            <w:t>Code testbench</w:t>
          </w:r>
          <w:r>
            <w:tab/>
          </w:r>
          <w:r>
            <w:fldChar w:fldCharType="begin"/>
          </w:r>
          <w:r>
            <w:instrText xml:space="preserve"> PAGEREF _Toc14043 \h </w:instrText>
          </w:r>
          <w:r>
            <w:fldChar w:fldCharType="separate"/>
          </w:r>
          <w:r>
            <w:t>7</w:t>
          </w:r>
          <w:r>
            <w:fldChar w:fldCharType="end"/>
          </w:r>
          <w:r>
            <w:rPr>
              <w:rFonts w:hint="default" w:ascii="Times New Roman" w:hAnsi="Times New Roman" w:cs="Times New Roman"/>
              <w:szCs w:val="28"/>
            </w:rPr>
            <w:fldChar w:fldCharType="end"/>
          </w:r>
        </w:p>
        <w:p>
          <w:pPr>
            <w:pStyle w:val="15"/>
            <w:tabs>
              <w:tab w:val="right" w:leader="dot" w:pos="9808"/>
            </w:tabs>
          </w:pPr>
          <w:r>
            <w:rPr>
              <w:rFonts w:hint="default" w:ascii="Times New Roman" w:hAnsi="Times New Roman" w:cs="Times New Roman"/>
              <w:szCs w:val="28"/>
            </w:rPr>
            <w:fldChar w:fldCharType="begin"/>
          </w:r>
          <w:r>
            <w:rPr>
              <w:rFonts w:hint="default" w:ascii="Times New Roman" w:hAnsi="Times New Roman" w:cs="Times New Roman"/>
              <w:szCs w:val="28"/>
            </w:rPr>
            <w:instrText xml:space="preserve"> HYPERLINK \l _Toc14044 </w:instrText>
          </w:r>
          <w:r>
            <w:rPr>
              <w:rFonts w:hint="default" w:ascii="Times New Roman" w:hAnsi="Times New Roman" w:cs="Times New Roman"/>
              <w:szCs w:val="28"/>
            </w:rPr>
            <w:fldChar w:fldCharType="separate"/>
          </w:r>
          <w:r>
            <w:rPr>
              <w:rFonts w:ascii="Times New Roman" w:hAnsi="Times New Roman" w:eastAsia="Times New Roman" w:cs="Times New Roman"/>
              <w:i w:val="0"/>
              <w:smallCaps w:val="0"/>
              <w:strike w:val="0"/>
              <w:szCs w:val="26"/>
              <w:shd w:val="clear" w:fill="auto"/>
              <w:vertAlign w:val="baseline"/>
              <w:rtl w:val="0"/>
            </w:rPr>
            <w:t>4. Hình ảnh:</w:t>
          </w:r>
          <w:r>
            <w:tab/>
          </w:r>
          <w:r>
            <w:fldChar w:fldCharType="begin"/>
          </w:r>
          <w:r>
            <w:instrText xml:space="preserve"> PAGEREF _Toc14044 \h </w:instrText>
          </w:r>
          <w:r>
            <w:fldChar w:fldCharType="separate"/>
          </w:r>
          <w:r>
            <w:t>9</w:t>
          </w:r>
          <w:r>
            <w:fldChar w:fldCharType="end"/>
          </w:r>
          <w:r>
            <w:rPr>
              <w:rFonts w:hint="default" w:ascii="Times New Roman" w:hAnsi="Times New Roman" w:cs="Times New Roman"/>
              <w:szCs w:val="28"/>
            </w:rPr>
            <w:fldChar w:fldCharType="end"/>
          </w:r>
        </w:p>
        <w:p>
          <w:pPr>
            <w:sectPr>
              <w:pgSz w:w="11906" w:h="16838"/>
              <w:pgMar w:top="1440" w:right="771" w:bottom="765" w:left="1327" w:header="720" w:footer="720" w:gutter="0"/>
              <w:cols w:space="720" w:num="1"/>
            </w:sectPr>
          </w:pPr>
          <w:r>
            <w:rPr>
              <w:rFonts w:hint="default" w:ascii="Times New Roman" w:hAnsi="Times New Roman" w:cs="Times New Roman"/>
              <w:szCs w:val="28"/>
            </w:rPr>
            <w:fldChar w:fldCharType="end"/>
          </w:r>
        </w:p>
      </w:sdtContent>
    </w:sdt>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80" w:leftChars="0" w:right="0" w:hanging="360" w:firstLineChars="0"/>
        <w:jc w:val="left"/>
        <w:outlineLvl w:val="0"/>
        <w:rPr>
          <w:rFonts w:ascii="Times New Roman" w:hAnsi="Times New Roman" w:eastAsia="Times New Roman" w:cs="Times New Roman"/>
          <w:b/>
          <w:i w:val="0"/>
          <w:smallCaps w:val="0"/>
          <w:strike w:val="0"/>
          <w:color w:val="000000"/>
          <w:sz w:val="26"/>
          <w:szCs w:val="26"/>
          <w:u w:val="none"/>
          <w:shd w:val="clear" w:fill="auto"/>
          <w:vertAlign w:val="baseline"/>
        </w:rPr>
      </w:pPr>
      <w:bookmarkStart w:id="0" w:name="_Toc28017"/>
      <w:bookmarkStart w:id="19" w:name="_GoBack"/>
      <w:bookmarkEnd w:id="19"/>
      <w:r>
        <w:rPr>
          <w:rFonts w:ascii="Times New Roman" w:hAnsi="Times New Roman" w:eastAsia="Times New Roman" w:cs="Times New Roman"/>
          <w:b/>
          <w:i w:val="0"/>
          <w:smallCaps w:val="0"/>
          <w:strike w:val="0"/>
          <w:color w:val="000000"/>
          <w:sz w:val="26"/>
          <w:szCs w:val="26"/>
          <w:u w:val="none"/>
          <w:shd w:val="clear" w:fill="auto"/>
          <w:vertAlign w:val="baseline"/>
          <w:rtl w:val="0"/>
        </w:rPr>
        <w:t>MỤC TIÊU:</w:t>
      </w:r>
      <w:bookmarkEnd w:id="0"/>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77" w:after="0" w:line="240" w:lineRule="auto"/>
        <w:ind w:left="100" w:right="156" w:firstLine="0"/>
        <w:jc w:val="left"/>
        <w:rPr>
          <w:rFonts w:ascii="Times New Roman" w:hAnsi="Times New Roman" w:eastAsia="Times New Roman" w:cs="Times New Roman"/>
          <w:b w:val="0"/>
          <w:i w:val="0"/>
          <w:smallCaps w:val="0"/>
          <w:strike w:val="0"/>
          <w:color w:val="000000"/>
          <w:sz w:val="27"/>
          <w:szCs w:val="27"/>
          <w:u w:val="none"/>
          <w:shd w:val="clear" w:fill="auto"/>
          <w:vertAlign w:val="baseline"/>
        </w:rPr>
      </w:pPr>
      <w:r>
        <w:rPr>
          <w:rFonts w:ascii="Times New Roman" w:hAnsi="Times New Roman" w:eastAsia="Times New Roman" w:cs="Times New Roman"/>
          <w:b w:val="0"/>
          <w:i w:val="0"/>
          <w:smallCaps w:val="0"/>
          <w:strike w:val="0"/>
          <w:color w:val="000000"/>
          <w:sz w:val="27"/>
          <w:szCs w:val="27"/>
          <w:u w:val="none"/>
          <w:shd w:val="clear" w:fill="auto"/>
          <w:vertAlign w:val="baseline"/>
          <w:rtl w:val="0"/>
        </w:rPr>
        <w:t>Bộ xử lý logic về toán học (ALU - Arithmetic and Logic Unit) là một mạch tổ hợp để xử lý các tác vụ về logic và toán học dựa trên hai số hạng. Các tác vụ cho ALU thực hiện được điều khiển bằng các ngõ nhập function-select. Mục đích của bài thí nghiệm này là thiết kế một ALU đơn giản như sau:</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59"/>
        </w:tabs>
        <w:spacing w:before="2" w:after="0" w:line="310" w:lineRule="auto"/>
        <w:ind w:left="258" w:right="0" w:hanging="159"/>
        <w:jc w:val="left"/>
        <w:rPr>
          <w:rFonts w:ascii="Times New Roman" w:hAnsi="Times New Roman" w:eastAsia="Times New Roman" w:cs="Times New Roman"/>
          <w:b w:val="0"/>
          <w:i w:val="0"/>
          <w:smallCaps w:val="0"/>
          <w:strike w:val="0"/>
          <w:color w:val="000000"/>
          <w:sz w:val="27"/>
          <w:szCs w:val="27"/>
          <w:u w:val="none"/>
          <w:shd w:val="clear" w:fill="auto"/>
          <w:vertAlign w:val="baseline"/>
        </w:rPr>
      </w:pPr>
      <w:r>
        <w:rPr>
          <w:rFonts w:ascii="Times New Roman" w:hAnsi="Times New Roman" w:eastAsia="Times New Roman" w:cs="Times New Roman"/>
          <w:b w:val="0"/>
          <w:i w:val="0"/>
          <w:smallCaps w:val="0"/>
          <w:strike w:val="0"/>
          <w:color w:val="000000"/>
          <w:sz w:val="27"/>
          <w:szCs w:val="27"/>
          <w:u w:val="none"/>
          <w:shd w:val="clear" w:fill="auto"/>
          <w:vertAlign w:val="baseline"/>
          <w:rtl w:val="0"/>
        </w:rPr>
        <w:t>Độ dài các toán hạng là 4-bit.</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59"/>
        </w:tabs>
        <w:spacing w:before="0" w:after="0" w:line="310" w:lineRule="auto"/>
        <w:ind w:left="258" w:right="0" w:hanging="159"/>
        <w:jc w:val="left"/>
        <w:rPr>
          <w:rFonts w:ascii="Times New Roman" w:hAnsi="Times New Roman" w:eastAsia="Times New Roman" w:cs="Times New Roman"/>
          <w:b w:val="0"/>
          <w:i w:val="0"/>
          <w:smallCaps w:val="0"/>
          <w:strike w:val="0"/>
          <w:color w:val="000000"/>
          <w:sz w:val="27"/>
          <w:szCs w:val="27"/>
          <w:u w:val="none"/>
          <w:shd w:val="clear" w:fill="auto"/>
          <w:vertAlign w:val="baseline"/>
        </w:rPr>
      </w:pPr>
      <w:r>
        <w:rPr>
          <w:rFonts w:ascii="Times New Roman" w:hAnsi="Times New Roman" w:eastAsia="Times New Roman" w:cs="Times New Roman"/>
          <w:b w:val="0"/>
          <w:i w:val="0"/>
          <w:smallCaps w:val="0"/>
          <w:strike w:val="0"/>
          <w:color w:val="000000"/>
          <w:sz w:val="27"/>
          <w:szCs w:val="27"/>
          <w:u w:val="none"/>
          <w:shd w:val="clear" w:fill="auto"/>
          <w:vertAlign w:val="baseline"/>
          <w:rtl w:val="0"/>
        </w:rPr>
        <w:t>Các ngõ nhập function-select gồm có: M, S0 và S1.</w:t>
      </w:r>
    </w:p>
    <w:p>
      <w:pPr>
        <w:keepNext w:val="0"/>
        <w:keepLines w:val="0"/>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left" w:pos="259"/>
        </w:tabs>
        <w:spacing w:before="0" w:after="0" w:line="310" w:lineRule="auto"/>
        <w:ind w:left="258" w:right="0" w:hanging="159"/>
        <w:jc w:val="left"/>
        <w:rPr>
          <w:rFonts w:ascii="Times New Roman" w:hAnsi="Times New Roman" w:eastAsia="Times New Roman" w:cs="Times New Roman"/>
          <w:b w:val="0"/>
          <w:i w:val="0"/>
          <w:smallCaps w:val="0"/>
          <w:strike w:val="0"/>
          <w:color w:val="000000"/>
          <w:sz w:val="27"/>
          <w:szCs w:val="27"/>
          <w:u w:val="none"/>
          <w:shd w:val="clear" w:fill="auto"/>
          <w:vertAlign w:val="baseline"/>
        </w:rPr>
      </w:pPr>
      <w:r>
        <w:rPr>
          <w:rFonts w:ascii="Times New Roman" w:hAnsi="Times New Roman" w:eastAsia="Times New Roman" w:cs="Times New Roman"/>
          <w:b w:val="0"/>
          <w:i w:val="0"/>
          <w:smallCaps w:val="0"/>
          <w:strike w:val="0"/>
          <w:color w:val="000000"/>
          <w:sz w:val="27"/>
          <w:szCs w:val="27"/>
          <w:u w:val="none"/>
          <w:shd w:val="clear" w:fill="auto"/>
          <w:vertAlign w:val="baseline"/>
          <w:rtl w:val="0"/>
        </w:rPr>
        <w:t>Các tác vụ ALU thực hiện được cho trong bảng 1</w:t>
      </w:r>
    </w:p>
    <w:tbl>
      <w:tblPr>
        <w:tblStyle w:val="25"/>
        <w:tblW w:w="728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17"/>
        <w:gridCol w:w="554"/>
        <w:gridCol w:w="627"/>
        <w:gridCol w:w="2199"/>
        <w:gridCol w:w="33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5"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40" w:lineRule="auto"/>
              <w:ind w:left="0" w:right="82"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M</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40" w:lineRule="auto"/>
              <w:ind w:left="6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S1</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40" w:lineRule="auto"/>
              <w:ind w:left="9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S0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40" w:lineRule="auto"/>
              <w:ind w:left="2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Chức năng</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6" w:after="0" w:line="240" w:lineRule="auto"/>
              <w:ind w:left="2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Tác vụ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6"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0" w:right="19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59"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9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2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Ai.Bi</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2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3"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0" w:right="19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59"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9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2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Ai + Bi</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2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6"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0" w:right="19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59"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9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2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Ai (+) Bi</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2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3"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0" w:right="19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59"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9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2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~(Ai (+) Bi)</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2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XNOR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6"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0" w:right="19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59"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9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2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 + C0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2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Cộng A với Carry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4"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0" w:right="19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59"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9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2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A+B+C0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2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Cộng A, B và Carry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6"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0" w:right="19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59"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9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2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A+B'+C0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5" w:after="0" w:line="240" w:lineRule="auto"/>
              <w:ind w:left="2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Cộng A với bù B và Carry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5" w:hRule="atLeast"/>
        </w:trPr>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 w:after="0" w:line="240" w:lineRule="auto"/>
              <w:ind w:left="0" w:right="190" w:firstLine="0"/>
              <w:jc w:val="center"/>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 w:after="0" w:line="240" w:lineRule="auto"/>
              <w:ind w:left="59"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 w:after="0" w:line="240" w:lineRule="auto"/>
              <w:ind w:left="9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1</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 w:after="0" w:line="240" w:lineRule="auto"/>
              <w:ind w:left="27"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A'+B+C0</w:t>
            </w:r>
          </w:p>
        </w:tc>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 w:after="0" w:line="240" w:lineRule="auto"/>
              <w:ind w:left="28"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Cộng B với bù A và Carry</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7"/>
          <w:szCs w:val="27"/>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 w:after="0" w:line="240" w:lineRule="auto"/>
        <w:ind w:left="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pStyle w:val="3"/>
        <w:ind w:left="2095" w:right="2075" w:firstLine="0"/>
        <w:jc w:val="center"/>
      </w:pPr>
      <w:bookmarkStart w:id="1" w:name="_Toc1054"/>
      <w:r>
        <w:rPr>
          <w:rtl w:val="0"/>
        </w:rPr>
        <w:t>Bảng 1: Bảng chức năng của ALU cần thiết kế</w:t>
      </w:r>
      <w:bookmarkEnd w:id="1"/>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i w:val="0"/>
          <w:smallCaps w:val="0"/>
          <w:strike w:val="0"/>
          <w:color w:val="000000"/>
          <w:sz w:val="23"/>
          <w:szCs w:val="23"/>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 w:right="0" w:firstLine="0"/>
        <w:jc w:val="left"/>
        <w:rPr>
          <w:rFonts w:ascii="Times New Roman" w:hAnsi="Times New Roman" w:eastAsia="Times New Roman" w:cs="Times New Roman"/>
          <w:b w:val="0"/>
          <w:i w:val="0"/>
          <w:smallCaps w:val="0"/>
          <w:strike w:val="0"/>
          <w:color w:val="000000"/>
          <w:sz w:val="27"/>
          <w:szCs w:val="27"/>
          <w:u w:val="none"/>
          <w:shd w:val="clear" w:fill="auto"/>
          <w:vertAlign w:val="baseline"/>
        </w:rPr>
      </w:pPr>
      <w:r>
        <w:rPr>
          <w:rFonts w:ascii="Times New Roman" w:hAnsi="Times New Roman" w:eastAsia="Times New Roman" w:cs="Times New Roman"/>
          <w:b w:val="0"/>
          <w:i w:val="0"/>
          <w:smallCaps w:val="0"/>
          <w:strike w:val="0"/>
          <w:color w:val="000000"/>
          <w:sz w:val="27"/>
          <w:szCs w:val="27"/>
          <w:u w:val="none"/>
          <w:shd w:val="clear" w:fill="auto"/>
          <w:vertAlign w:val="baseline"/>
          <w:rtl w:val="0"/>
        </w:rPr>
        <w:t>Sơ đồ khối của ALU như hình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5" w:after="0" w:line="240" w:lineRule="auto"/>
        <w:ind w:left="0" w:right="0" w:firstLine="0"/>
        <w:jc w:val="left"/>
        <w:rPr>
          <w:rFonts w:ascii="Times New Roman" w:hAnsi="Times New Roman" w:eastAsia="Times New Roman" w:cs="Times New Roman"/>
          <w:b w:val="0"/>
          <w:i w:val="0"/>
          <w:smallCaps w:val="0"/>
          <w:strike w:val="0"/>
          <w:color w:val="000000"/>
          <w:sz w:val="21"/>
          <w:szCs w:val="21"/>
          <w:u w:val="none"/>
          <w:shd w:val="clear" w:fill="auto"/>
          <w:vertAlign w:val="baseline"/>
        </w:rPr>
      </w:pPr>
      <w:r>
        <w:drawing>
          <wp:anchor distT="0" distB="0" distL="0" distR="0" simplePos="0" relativeHeight="251659264" behindDoc="0" locked="0" layoutInCell="1" allowOverlap="1">
            <wp:simplePos x="0" y="0"/>
            <wp:positionH relativeFrom="column">
              <wp:posOffset>1148715</wp:posOffset>
            </wp:positionH>
            <wp:positionV relativeFrom="paragraph">
              <wp:posOffset>181610</wp:posOffset>
            </wp:positionV>
            <wp:extent cx="3773805" cy="1885950"/>
            <wp:effectExtent l="0" t="0" r="0" b="0"/>
            <wp:wrapTopAndBottom/>
            <wp:docPr id="27" name="image1.png" descr="http://www.cse.hcmut.edu.vn/~hoangha/uploads/Veriwell_Lab/Images/lab6.1.gif"/>
            <wp:cNvGraphicFramePr/>
            <a:graphic xmlns:a="http://schemas.openxmlformats.org/drawingml/2006/main">
              <a:graphicData uri="http://schemas.openxmlformats.org/drawingml/2006/picture">
                <pic:pic xmlns:pic="http://schemas.openxmlformats.org/drawingml/2006/picture">
                  <pic:nvPicPr>
                    <pic:cNvPr id="27" name="image1.png" descr="http://www.cse.hcmut.edu.vn/~hoangha/uploads/Veriwell_Lab/Images/lab6.1.gif"/>
                    <pic:cNvPicPr preferRelativeResize="0"/>
                  </pic:nvPicPr>
                  <pic:blipFill>
                    <a:blip r:embed="rId7"/>
                    <a:srcRect/>
                    <a:stretch>
                      <a:fillRect/>
                    </a:stretch>
                  </pic:blipFill>
                  <pic:spPr>
                    <a:xfrm>
                      <a:off x="0" y="0"/>
                      <a:ext cx="3773801" cy="1885950"/>
                    </a:xfrm>
                    <a:prstGeom prst="rect">
                      <a:avLst/>
                    </a:prstGeom>
                  </pic:spPr>
                </pic:pic>
              </a:graphicData>
            </a:graphic>
          </wp:anchor>
        </w:drawing>
      </w:r>
    </w:p>
    <w:p>
      <w:pPr>
        <w:pStyle w:val="3"/>
        <w:spacing w:before="259"/>
        <w:ind w:left="2095" w:right="2071" w:firstLine="0"/>
        <w:jc w:val="center"/>
      </w:pPr>
      <w:bookmarkStart w:id="2" w:name="_Toc25928"/>
      <w:r>
        <w:rPr>
          <w:rtl w:val="0"/>
        </w:rPr>
        <w:t>Hình 1: Sơ đồ khối của một ALU 4-bit</w:t>
      </w:r>
      <w:bookmarkEnd w:id="2"/>
    </w:p>
    <w:p/>
    <w:p/>
    <w:p/>
    <w:p/>
    <w:p/>
    <w:p/>
    <w:p/>
    <w:p/>
    <w:p/>
    <w:p/>
    <w:p/>
    <w:p/>
    <w:p/>
    <w:p/>
    <w:p/>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80" w:leftChars="0" w:right="0" w:hanging="360" w:firstLineChars="0"/>
        <w:jc w:val="left"/>
        <w:outlineLvl w:val="0"/>
        <w:rPr>
          <w:rFonts w:ascii="Times New Roman" w:hAnsi="Times New Roman" w:eastAsia="Times New Roman" w:cs="Times New Roman"/>
          <w:b/>
          <w:i w:val="0"/>
          <w:smallCaps w:val="0"/>
          <w:strike w:val="0"/>
          <w:color w:val="000000"/>
          <w:sz w:val="26"/>
          <w:szCs w:val="26"/>
          <w:u w:val="none"/>
          <w:shd w:val="clear" w:fill="auto"/>
          <w:vertAlign w:val="baseline"/>
        </w:rPr>
      </w:pPr>
      <w:bookmarkStart w:id="3" w:name="_Toc7337"/>
      <w:r>
        <w:rPr>
          <w:rFonts w:ascii="Times New Roman" w:hAnsi="Times New Roman" w:eastAsia="Times New Roman" w:cs="Times New Roman"/>
          <w:b/>
          <w:i w:val="0"/>
          <w:smallCaps w:val="0"/>
          <w:strike w:val="0"/>
          <w:color w:val="000000"/>
          <w:sz w:val="26"/>
          <w:szCs w:val="26"/>
          <w:u w:val="none"/>
          <w:shd w:val="clear" w:fill="auto"/>
          <w:vertAlign w:val="baseline"/>
          <w:rtl w:val="0"/>
        </w:rPr>
        <w:t>GIẢI THÍCH NGUYÊN NHÂN CHỌN LỰA GIẢI PHÁP – CÁCH GIẢI QUYẾT</w:t>
      </w:r>
      <w:bookmarkEnd w:id="3"/>
    </w:p>
    <w:p>
      <w:pPr>
        <w:spacing w:before="285"/>
        <w:ind w:left="100" w:firstLine="620"/>
        <w:outlineLvl w:val="1"/>
        <w:rPr>
          <w:b/>
          <w:sz w:val="27"/>
          <w:szCs w:val="27"/>
        </w:rPr>
      </w:pPr>
      <w:bookmarkStart w:id="4" w:name="_Toc18069"/>
      <w:r>
        <w:rPr>
          <w:b/>
          <w:sz w:val="27"/>
          <w:szCs w:val="27"/>
          <w:rtl w:val="0"/>
        </w:rPr>
        <w:t>Thiết kế ALU</w:t>
      </w:r>
      <w:bookmarkEnd w:id="4"/>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 w:after="0" w:line="240" w:lineRule="auto"/>
        <w:ind w:left="0" w:right="0" w:firstLine="0"/>
        <w:jc w:val="left"/>
        <w:rPr>
          <w:rFonts w:ascii="Times New Roman" w:hAnsi="Times New Roman" w:eastAsia="Times New Roman" w:cs="Times New Roman"/>
          <w:b/>
          <w:i w:val="0"/>
          <w:smallCaps w:val="0"/>
          <w:strike w:val="0"/>
          <w:color w:val="000000"/>
          <w:sz w:val="23"/>
          <w:szCs w:val="23"/>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 w:right="185" w:firstLine="0"/>
        <w:jc w:val="both"/>
        <w:rPr>
          <w:rFonts w:ascii="Times New Roman" w:hAnsi="Times New Roman" w:eastAsia="Times New Roman" w:cs="Times New Roman"/>
          <w:b w:val="0"/>
          <w:i w:val="0"/>
          <w:smallCaps w:val="0"/>
          <w:strike w:val="0"/>
          <w:color w:val="000000"/>
          <w:sz w:val="27"/>
          <w:szCs w:val="27"/>
          <w:u w:val="none"/>
          <w:shd w:val="clear" w:fill="auto"/>
          <w:vertAlign w:val="baseline"/>
        </w:rPr>
      </w:pPr>
      <w:r>
        <w:rPr>
          <w:rFonts w:ascii="Times New Roman" w:hAnsi="Times New Roman" w:eastAsia="Times New Roman" w:cs="Times New Roman"/>
          <w:b w:val="0"/>
          <w:i w:val="0"/>
          <w:smallCaps w:val="0"/>
          <w:strike w:val="0"/>
          <w:color w:val="000000"/>
          <w:sz w:val="27"/>
          <w:szCs w:val="27"/>
          <w:u w:val="none"/>
          <w:shd w:val="clear" w:fill="auto"/>
          <w:vertAlign w:val="baseline"/>
          <w:rtl w:val="0"/>
        </w:rPr>
        <w:t>Ta dùng nguyên tắc "chia để trị" để thiết kế ALU. Cách này module hoặc bản thiết kế thành các phần nhỏ hơn, dễ quản lý hơn và có thể tái sử dụng. Cách tiếp cận này giúp mọi thứ có tính hệ thống hơn và có thể phát triển những hệ thống phức tạp.</w:t>
      </w:r>
    </w:p>
    <w:p>
      <w:pPr>
        <w:spacing w:before="244"/>
        <w:ind w:left="100" w:firstLine="620"/>
        <w:outlineLvl w:val="1"/>
        <w:rPr>
          <w:b/>
          <w:i/>
          <w:sz w:val="27"/>
          <w:szCs w:val="27"/>
        </w:rPr>
      </w:pPr>
      <w:bookmarkStart w:id="5" w:name="_Toc30357"/>
      <w:r>
        <w:rPr>
          <w:b/>
          <w:i/>
          <w:sz w:val="27"/>
          <w:szCs w:val="27"/>
          <w:rtl w:val="0"/>
        </w:rPr>
        <w:t>ALU 4-bit là 4 ALU 1-bit</w:t>
      </w:r>
      <w:bookmarkEnd w:id="5"/>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7" w:after="0" w:line="240" w:lineRule="auto"/>
        <w:ind w:left="100" w:right="215" w:firstLine="0"/>
        <w:jc w:val="left"/>
        <w:rPr>
          <w:rFonts w:ascii="Times New Roman" w:hAnsi="Times New Roman" w:eastAsia="Times New Roman" w:cs="Times New Roman"/>
          <w:b w:val="0"/>
          <w:i w:val="0"/>
          <w:smallCaps w:val="0"/>
          <w:strike w:val="0"/>
          <w:color w:val="000000"/>
          <w:sz w:val="27"/>
          <w:szCs w:val="27"/>
          <w:u w:val="none"/>
          <w:shd w:val="clear" w:fill="auto"/>
          <w:vertAlign w:val="baseline"/>
        </w:rPr>
      </w:pPr>
      <w:r>
        <w:rPr>
          <w:rFonts w:ascii="Times New Roman" w:hAnsi="Times New Roman" w:eastAsia="Times New Roman" w:cs="Times New Roman"/>
          <w:b w:val="0"/>
          <w:i w:val="0"/>
          <w:smallCaps w:val="0"/>
          <w:strike w:val="0"/>
          <w:color w:val="000000"/>
          <w:sz w:val="27"/>
          <w:szCs w:val="27"/>
          <w:u w:val="none"/>
          <w:shd w:val="clear" w:fill="auto"/>
          <w:vertAlign w:val="baseline"/>
          <w:rtl w:val="0"/>
        </w:rPr>
        <w:t>Nếu xét về cấu trúc, ta có thể xem một ALU n-bit được cấu thành từ n ALU 1-bit. Như vậy để thiết kế một ALU 4-bit, ta chỉ cần thiết kế một ALU 1-bit. Sau đó, có thể ghép nối 4 ALU 1-bit này lại với nhau để tạo thành ALU 4-bit. Mỗi ALU 1-bit như vậy được gọi là một bit-slice. Cách này có tính sử dụng lại rất cao và được dùng khá nhiều trong kỹ thuật thiết kế phần cứng, chẳng hạn thiết kế bộ nhớ.</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9" w:after="0" w:line="240" w:lineRule="auto"/>
        <w:ind w:left="100" w:right="190" w:firstLine="0"/>
        <w:jc w:val="left"/>
        <w:rPr>
          <w:rFonts w:ascii="Times New Roman" w:hAnsi="Times New Roman" w:eastAsia="Times New Roman" w:cs="Times New Roman"/>
          <w:b w:val="0"/>
          <w:i w:val="0"/>
          <w:smallCaps w:val="0"/>
          <w:strike w:val="0"/>
          <w:color w:val="000000"/>
          <w:sz w:val="27"/>
          <w:szCs w:val="27"/>
          <w:u w:val="none"/>
          <w:shd w:val="clear" w:fill="auto"/>
          <w:vertAlign w:val="baseline"/>
        </w:rPr>
      </w:pPr>
      <w:r>
        <w:rPr>
          <w:rFonts w:ascii="Times New Roman" w:hAnsi="Times New Roman" w:eastAsia="Times New Roman" w:cs="Times New Roman"/>
          <w:b w:val="0"/>
          <w:i w:val="0"/>
          <w:smallCaps w:val="0"/>
          <w:strike w:val="0"/>
          <w:color w:val="000000"/>
          <w:sz w:val="27"/>
          <w:szCs w:val="27"/>
          <w:u w:val="none"/>
          <w:shd w:val="clear" w:fill="auto"/>
          <w:vertAlign w:val="baseline"/>
          <w:rtl w:val="0"/>
        </w:rPr>
        <w:t>Để thiết kế một bit-slice, có nhiều cách khác nhau. Một cách có thể là viết bảng sự thật để thiết kế. Bảng này có 6 ngõ nhập (M, S1, S0, C0, Ai, Bi) và hai ngõ xuất là Fi và Ci+1. Cách này nếu viết bằng tay thì khá công phu, nhưng hiệu quả. Trong VHDL (Verilog), có thể hiện thực thiết kế này bằng mô hình cấu trúc.</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30"/>
          <w:szCs w:val="30"/>
          <w:u w:val="none"/>
          <w:shd w:val="clear" w:fill="auto"/>
          <w:vertAlign w:val="baseline"/>
        </w:rPr>
      </w:pPr>
    </w:p>
    <w:p>
      <w:pPr>
        <w:pStyle w:val="3"/>
        <w:spacing w:before="213"/>
        <w:ind w:firstLine="720"/>
        <w:outlineLvl w:val="1"/>
        <w:rPr>
          <w:rFonts w:ascii="Times New Roman" w:hAnsi="Times New Roman" w:eastAsia="Times New Roman" w:cs="Times New Roman"/>
          <w:b/>
          <w:color w:val="000000"/>
        </w:rPr>
      </w:pPr>
      <w:bookmarkStart w:id="6" w:name="_Toc17275"/>
      <w:r>
        <w:rPr>
          <w:rFonts w:ascii="Times New Roman" w:hAnsi="Times New Roman" w:eastAsia="Times New Roman" w:cs="Times New Roman"/>
          <w:b/>
          <w:color w:val="000000"/>
          <w:rtl w:val="0"/>
        </w:rPr>
        <w:t>ALU gồm A và L</w:t>
      </w:r>
      <w:bookmarkEnd w:id="6"/>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234" w:after="0" w:line="240" w:lineRule="auto"/>
        <w:ind w:left="100" w:right="203" w:firstLine="0"/>
        <w:jc w:val="left"/>
        <w:rPr>
          <w:rFonts w:ascii="Times New Roman" w:hAnsi="Times New Roman" w:eastAsia="Times New Roman" w:cs="Times New Roman"/>
          <w:b w:val="0"/>
          <w:i w:val="0"/>
          <w:smallCaps w:val="0"/>
          <w:strike w:val="0"/>
          <w:color w:val="000000"/>
          <w:sz w:val="27"/>
          <w:szCs w:val="27"/>
          <w:u w:val="none"/>
          <w:shd w:val="clear" w:fill="auto"/>
          <w:vertAlign w:val="baseline"/>
        </w:rPr>
      </w:pPr>
      <w:r>
        <w:rPr>
          <w:rFonts w:ascii="Times New Roman" w:hAnsi="Times New Roman" w:eastAsia="Times New Roman" w:cs="Times New Roman"/>
          <w:b w:val="0"/>
          <w:i w:val="0"/>
          <w:smallCaps w:val="0"/>
          <w:strike w:val="0"/>
          <w:color w:val="000000"/>
          <w:sz w:val="27"/>
          <w:szCs w:val="27"/>
          <w:u w:val="none"/>
          <w:shd w:val="clear" w:fill="auto"/>
          <w:vertAlign w:val="baseline"/>
          <w:rtl w:val="0"/>
        </w:rPr>
        <w:t>Nếu xét về chức năng, ta có thể phân ALU thành hai phần chuyên biệt, một về logic và một về toán học. Sau đó, có thể dùng một MUX 2:1 để kết hợp hai khối này. Cách này có ưu điểm là thiết kế từng khối nhỏ sẽ dễ hơn so với thiết kế một bit-slice, vốn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0" w:right="84" w:firstLine="0"/>
        <w:jc w:val="left"/>
        <w:rPr>
          <w:rFonts w:ascii="Times New Roman" w:hAnsi="Times New Roman" w:eastAsia="Times New Roman" w:cs="Times New Roman"/>
          <w:b w:val="0"/>
          <w:i w:val="0"/>
          <w:smallCaps w:val="0"/>
          <w:strike w:val="0"/>
          <w:color w:val="000000"/>
          <w:sz w:val="27"/>
          <w:szCs w:val="27"/>
          <w:u w:val="none"/>
          <w:shd w:val="clear" w:fill="auto"/>
          <w:vertAlign w:val="baseline"/>
        </w:rPr>
      </w:pPr>
      <w:r>
        <w:rPr>
          <w:rFonts w:ascii="Times New Roman" w:hAnsi="Times New Roman" w:eastAsia="Times New Roman" w:cs="Times New Roman"/>
          <w:b w:val="0"/>
          <w:i w:val="0"/>
          <w:smallCaps w:val="0"/>
          <w:strike w:val="0"/>
          <w:color w:val="000000"/>
          <w:sz w:val="27"/>
          <w:szCs w:val="27"/>
          <w:u w:val="none"/>
          <w:shd w:val="clear" w:fill="auto"/>
          <w:vertAlign w:val="baseline"/>
          <w:rtl w:val="0"/>
        </w:rPr>
        <w:t>cần thiết kế một ALU hoàn chỉnh. Hình sau thể hiện sơ đồ khối của một bit-slice ALU thực hiện theo ý tưởng này.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1" w:after="0" w:line="240" w:lineRule="auto"/>
        <w:ind w:left="0" w:right="0" w:firstLine="0"/>
        <w:jc w:val="left"/>
        <w:rPr>
          <w:rFonts w:ascii="Times New Roman" w:hAnsi="Times New Roman" w:eastAsia="Times New Roman" w:cs="Times New Roman"/>
          <w:b w:val="0"/>
          <w:i w:val="0"/>
          <w:smallCaps w:val="0"/>
          <w:strike w:val="0"/>
          <w:color w:val="000000"/>
          <w:sz w:val="10"/>
          <w:szCs w:val="10"/>
          <w:u w:val="none"/>
          <w:shd w:val="clear" w:fill="auto"/>
          <w:vertAlign w:val="baseline"/>
        </w:rPr>
      </w:pPr>
      <w:r>
        <w:drawing>
          <wp:anchor distT="0" distB="0" distL="0" distR="0" simplePos="0" relativeHeight="251659264" behindDoc="0" locked="0" layoutInCell="1" allowOverlap="1">
            <wp:simplePos x="0" y="0"/>
            <wp:positionH relativeFrom="column">
              <wp:posOffset>1752600</wp:posOffset>
            </wp:positionH>
            <wp:positionV relativeFrom="paragraph">
              <wp:posOffset>104775</wp:posOffset>
            </wp:positionV>
            <wp:extent cx="2941320" cy="2390775"/>
            <wp:effectExtent l="0" t="0" r="0" b="0"/>
            <wp:wrapTopAndBottom/>
            <wp:docPr id="31" name="image3.png" descr="http://www.cse.hcmut.edu.vn/~hoangha/uploads/Veriwell_Lab/Images/lab6.2.gif"/>
            <wp:cNvGraphicFramePr/>
            <a:graphic xmlns:a="http://schemas.openxmlformats.org/drawingml/2006/main">
              <a:graphicData uri="http://schemas.openxmlformats.org/drawingml/2006/picture">
                <pic:pic xmlns:pic="http://schemas.openxmlformats.org/drawingml/2006/picture">
                  <pic:nvPicPr>
                    <pic:cNvPr id="31" name="image3.png" descr="http://www.cse.hcmut.edu.vn/~hoangha/uploads/Veriwell_Lab/Images/lab6.2.gif"/>
                    <pic:cNvPicPr preferRelativeResize="0"/>
                  </pic:nvPicPr>
                  <pic:blipFill>
                    <a:blip r:embed="rId8"/>
                    <a:srcRect/>
                    <a:stretch>
                      <a:fillRect/>
                    </a:stretch>
                  </pic:blipFill>
                  <pic:spPr>
                    <a:xfrm>
                      <a:off x="0" y="0"/>
                      <a:ext cx="2941391" cy="2390775"/>
                    </a:xfrm>
                    <a:prstGeom prst="rect">
                      <a:avLst/>
                    </a:prstGeom>
                  </pic:spPr>
                </pic:pic>
              </a:graphicData>
            </a:graphic>
          </wp:anchor>
        </w:drawing>
      </w:r>
    </w:p>
    <w:p>
      <w:pPr>
        <w:pStyle w:val="3"/>
        <w:spacing w:before="18"/>
        <w:ind w:left="2001" w:firstLine="0"/>
      </w:pPr>
      <w:bookmarkStart w:id="7" w:name="_Toc21386"/>
      <w:r>
        <w:rPr>
          <w:rtl w:val="0"/>
        </w:rPr>
        <w:t>Hình 2: Sơ đồ khối của một ALU phân theo chức năng</w:t>
      </w:r>
      <w:bookmarkEnd w:id="7"/>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Times New Roman" w:hAnsi="Times New Roman" w:eastAsia="Times New Roman" w:cs="Times New Roman"/>
          <w:b w:val="0"/>
          <w:i w:val="0"/>
          <w:smallCaps w:val="0"/>
          <w:strike w:val="0"/>
          <w:color w:val="000000"/>
          <w:sz w:val="22"/>
          <w:szCs w:val="22"/>
          <w:u w:val="none"/>
          <w:shd w:val="clear" w:fill="auto"/>
          <w:vertAlign w:val="baseline"/>
        </w:rPr>
      </w:pPr>
    </w:p>
    <w:p/>
    <w:p/>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80" w:leftChars="0" w:right="0" w:hanging="360" w:firstLineChars="0"/>
        <w:jc w:val="left"/>
        <w:outlineLvl w:val="0"/>
        <w:rPr>
          <w:rFonts w:ascii="Times New Roman" w:hAnsi="Times New Roman" w:eastAsia="Times New Roman" w:cs="Times New Roman"/>
          <w:b/>
          <w:i w:val="0"/>
          <w:smallCaps w:val="0"/>
          <w:strike w:val="0"/>
          <w:color w:val="000000"/>
          <w:sz w:val="26"/>
          <w:szCs w:val="26"/>
          <w:u w:val="none"/>
          <w:shd w:val="clear" w:fill="auto"/>
          <w:vertAlign w:val="baseline"/>
        </w:rPr>
      </w:pPr>
      <w:bookmarkStart w:id="8" w:name="_Toc22216"/>
      <w:r>
        <w:rPr>
          <w:rFonts w:ascii="Times New Roman" w:hAnsi="Times New Roman" w:eastAsia="Times New Roman" w:cs="Times New Roman"/>
          <w:b/>
          <w:i w:val="0"/>
          <w:smallCaps w:val="0"/>
          <w:strike w:val="0"/>
          <w:color w:val="000000"/>
          <w:sz w:val="26"/>
          <w:szCs w:val="26"/>
          <w:u w:val="none"/>
          <w:shd w:val="clear" w:fill="auto"/>
          <w:vertAlign w:val="baseline"/>
          <w:rtl w:val="0"/>
        </w:rPr>
        <w:t>CODE DESIGN – CODE TESTBENCH:</w:t>
      </w:r>
      <w:bookmarkEnd w:id="8"/>
    </w:p>
    <w:p>
      <w:pPr>
        <w:rPr>
          <w:b/>
          <w:sz w:val="26"/>
          <w:szCs w:val="26"/>
        </w:rPr>
      </w:pP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20" w:leftChars="0" w:right="0" w:hanging="360" w:firstLineChars="0"/>
        <w:jc w:val="left"/>
        <w:outlineLvl w:val="1"/>
        <w:rPr>
          <w:rFonts w:ascii="Times New Roman" w:hAnsi="Times New Roman" w:eastAsia="Times New Roman" w:cs="Times New Roman"/>
          <w:b/>
          <w:i w:val="0"/>
          <w:smallCaps w:val="0"/>
          <w:strike w:val="0"/>
          <w:color w:val="000000"/>
          <w:sz w:val="26"/>
          <w:szCs w:val="26"/>
          <w:u w:val="none"/>
          <w:shd w:val="clear" w:fill="auto"/>
          <w:vertAlign w:val="baseline"/>
        </w:rPr>
      </w:pPr>
      <w:bookmarkStart w:id="9" w:name="_Toc11201"/>
      <w:r>
        <w:rPr>
          <w:rFonts w:ascii="Times New Roman" w:hAnsi="Times New Roman" w:eastAsia="Times New Roman" w:cs="Times New Roman"/>
          <w:b/>
          <w:i w:val="0"/>
          <w:smallCaps w:val="0"/>
          <w:strike w:val="0"/>
          <w:color w:val="000000"/>
          <w:sz w:val="26"/>
          <w:szCs w:val="26"/>
          <w:u w:val="none"/>
          <w:shd w:val="clear" w:fill="auto"/>
          <w:vertAlign w:val="baseline"/>
          <w:rtl w:val="0"/>
        </w:rPr>
        <w:t>Code desing</w:t>
      </w:r>
      <w:bookmarkEnd w:id="9"/>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hanging="360"/>
        <w:jc w:val="left"/>
        <w:outlineLvl w:val="2"/>
        <w:rPr>
          <w:rFonts w:ascii="Times New Roman" w:hAnsi="Times New Roman" w:eastAsia="Times New Roman" w:cs="Times New Roman"/>
          <w:b/>
          <w:i w:val="0"/>
          <w:smallCaps w:val="0"/>
          <w:strike w:val="0"/>
          <w:color w:val="000000"/>
          <w:sz w:val="26"/>
          <w:szCs w:val="26"/>
          <w:u w:val="none"/>
          <w:shd w:val="clear" w:fill="auto"/>
          <w:vertAlign w:val="baseline"/>
        </w:rPr>
      </w:pPr>
      <w:bookmarkStart w:id="10" w:name="_Toc26091"/>
      <w:r>
        <w:rPr>
          <w:rFonts w:ascii="Times New Roman" w:hAnsi="Times New Roman" w:eastAsia="Times New Roman" w:cs="Times New Roman"/>
          <w:b/>
          <w:i w:val="0"/>
          <w:smallCaps w:val="0"/>
          <w:strike w:val="0"/>
          <w:color w:val="000000"/>
          <w:sz w:val="26"/>
          <w:szCs w:val="26"/>
          <w:u w:val="none"/>
          <w:shd w:val="clear" w:fill="auto"/>
          <w:vertAlign w:val="baseline"/>
          <w:rtl w:val="0"/>
        </w:rPr>
        <w:t>halfadder.v</w:t>
      </w:r>
      <w:bookmarkEnd w:id="10"/>
    </w:p>
    <w:tbl>
      <w:tblPr>
        <w:tblStyle w:val="26"/>
        <w:tblW w:w="77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72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3" w:hRule="atLeast"/>
        </w:trPr>
        <w:tc>
          <w:p>
            <w:pPr>
              <w:rPr>
                <w:rFonts w:ascii="Calibri" w:hAnsi="Calibri" w:eastAsia="Calibri" w:cs="Calibri"/>
                <w:sz w:val="26"/>
                <w:szCs w:val="26"/>
              </w:rPr>
            </w:pPr>
            <w:r>
              <w:rPr>
                <w:rFonts w:ascii="Calibri" w:hAnsi="Calibri" w:eastAsia="Calibri" w:cs="Calibri"/>
                <w:sz w:val="26"/>
                <w:szCs w:val="26"/>
                <w:rtl w:val="0"/>
              </w:rPr>
              <w:t>module halfadder(a,b,cout,s);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input a,b;</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output cout,s;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assign s=a^b;</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assign cout=a&amp;b;</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endmodule</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hanging="360"/>
        <w:jc w:val="left"/>
        <w:outlineLvl w:val="2"/>
        <w:rPr>
          <w:rFonts w:ascii="Times New Roman" w:hAnsi="Times New Roman" w:eastAsia="Times New Roman" w:cs="Times New Roman"/>
          <w:b/>
          <w:i w:val="0"/>
          <w:smallCaps w:val="0"/>
          <w:strike w:val="0"/>
          <w:color w:val="000000"/>
          <w:sz w:val="26"/>
          <w:szCs w:val="26"/>
          <w:u w:val="none"/>
          <w:shd w:val="clear" w:fill="auto"/>
          <w:vertAlign w:val="baseline"/>
        </w:rPr>
      </w:pPr>
      <w:bookmarkStart w:id="11" w:name="_Toc19613"/>
      <w:r>
        <w:rPr>
          <w:rFonts w:ascii="Times New Roman" w:hAnsi="Times New Roman" w:eastAsia="Times New Roman" w:cs="Times New Roman"/>
          <w:b/>
          <w:i w:val="0"/>
          <w:smallCaps w:val="0"/>
          <w:strike w:val="0"/>
          <w:color w:val="000000"/>
          <w:sz w:val="26"/>
          <w:szCs w:val="26"/>
          <w:u w:val="none"/>
          <w:shd w:val="clear" w:fill="auto"/>
          <w:vertAlign w:val="baseline"/>
          <w:rtl w:val="0"/>
        </w:rPr>
        <w:t>fulladder.v</w:t>
      </w:r>
      <w:bookmarkEnd w:id="11"/>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p>
    <w:tbl>
      <w:tblPr>
        <w:tblStyle w:val="27"/>
        <w:tblW w:w="7710" w:type="dxa"/>
        <w:tblInd w:w="1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71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21" w:hRule="atLeast"/>
        </w:trPr>
        <w:tc>
          <w:p>
            <w:pPr>
              <w:rPr>
                <w:rFonts w:ascii="Calibri" w:hAnsi="Calibri" w:eastAsia="Calibri" w:cs="Calibri"/>
                <w:sz w:val="26"/>
                <w:szCs w:val="26"/>
              </w:rPr>
            </w:pPr>
            <w:r>
              <w:rPr>
                <w:rFonts w:ascii="Calibri" w:hAnsi="Calibri" w:eastAsia="Calibri" w:cs="Calibri"/>
                <w:sz w:val="26"/>
                <w:szCs w:val="26"/>
                <w:rtl w:val="0"/>
              </w:rPr>
              <w:t>`include "hafladder.v";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p>
          <w:p>
            <w:pPr>
              <w:rPr>
                <w:rFonts w:ascii="Calibri" w:hAnsi="Calibri" w:eastAsia="Calibri" w:cs="Calibri"/>
                <w:sz w:val="26"/>
                <w:szCs w:val="26"/>
              </w:rPr>
            </w:pPr>
            <w:r>
              <w:rPr>
                <w:rFonts w:ascii="Calibri" w:hAnsi="Calibri" w:eastAsia="Calibri" w:cs="Calibri"/>
                <w:sz w:val="26"/>
                <w:szCs w:val="26"/>
                <w:rtl w:val="0"/>
              </w:rPr>
              <w:t>module fulladder(a,b,cin,cout,s);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input a,b,cin;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output cout,s;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wire sum,carry1,carry2;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halfadder h1(a,b,carry1,sum);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halfadder h2(sum,cin,carry2,s);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assign cout=carry1|carry2;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endmodule</w:t>
            </w:r>
          </w:p>
        </w:tc>
      </w:tr>
    </w:tbl>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hanging="360"/>
        <w:jc w:val="left"/>
        <w:outlineLvl w:val="2"/>
        <w:rPr>
          <w:rFonts w:ascii="Times New Roman" w:hAnsi="Times New Roman" w:eastAsia="Times New Roman" w:cs="Times New Roman"/>
          <w:b/>
          <w:i w:val="0"/>
          <w:smallCaps w:val="0"/>
          <w:strike w:val="0"/>
          <w:color w:val="000000"/>
          <w:sz w:val="26"/>
          <w:szCs w:val="26"/>
          <w:u w:val="none"/>
          <w:shd w:val="clear" w:fill="auto"/>
          <w:vertAlign w:val="baseline"/>
        </w:rPr>
      </w:pPr>
      <w:bookmarkStart w:id="12" w:name="_Toc22438"/>
      <w:r>
        <w:rPr>
          <w:rFonts w:ascii="Times New Roman" w:hAnsi="Times New Roman" w:eastAsia="Times New Roman" w:cs="Times New Roman"/>
          <w:b/>
          <w:i w:val="0"/>
          <w:smallCaps w:val="0"/>
          <w:strike w:val="0"/>
          <w:color w:val="000000"/>
          <w:sz w:val="26"/>
          <w:szCs w:val="26"/>
          <w:u w:val="none"/>
          <w:shd w:val="clear" w:fill="auto"/>
          <w:vertAlign w:val="baseline"/>
          <w:rtl w:val="0"/>
        </w:rPr>
        <w:t>mux2to1.v</w:t>
      </w:r>
      <w:bookmarkEnd w:id="12"/>
    </w:p>
    <w:tbl>
      <w:tblPr>
        <w:tblStyle w:val="28"/>
        <w:tblW w:w="76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1" w:hRule="atLeast"/>
        </w:trPr>
        <w:tc>
          <w:p>
            <w:pPr>
              <w:rPr>
                <w:rFonts w:ascii="Calibri" w:hAnsi="Calibri" w:eastAsia="Calibri" w:cs="Calibri"/>
                <w:sz w:val="26"/>
                <w:szCs w:val="26"/>
              </w:rPr>
            </w:pPr>
            <w:r>
              <w:rPr>
                <w:rFonts w:ascii="Calibri" w:hAnsi="Calibri" w:eastAsia="Calibri" w:cs="Calibri"/>
                <w:sz w:val="26"/>
                <w:szCs w:val="26"/>
                <w:rtl w:val="0"/>
              </w:rPr>
              <w:t>module mux2to1(a,b,s,f);</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input a,b,s;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output f;</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assign f=s?a:b;</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endmodule</w:t>
            </w:r>
          </w:p>
        </w:tc>
      </w:tr>
    </w:tbl>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hanging="360"/>
        <w:jc w:val="left"/>
        <w:outlineLvl w:val="2"/>
        <w:rPr>
          <w:rFonts w:ascii="Times New Roman" w:hAnsi="Times New Roman" w:eastAsia="Times New Roman" w:cs="Times New Roman"/>
          <w:b/>
          <w:i w:val="0"/>
          <w:smallCaps w:val="0"/>
          <w:strike w:val="0"/>
          <w:color w:val="000000"/>
          <w:sz w:val="26"/>
          <w:szCs w:val="26"/>
          <w:u w:val="none"/>
          <w:shd w:val="clear" w:fill="auto"/>
          <w:vertAlign w:val="baseline"/>
        </w:rPr>
      </w:pPr>
      <w:bookmarkStart w:id="13" w:name="_Toc15643"/>
      <w:r>
        <w:rPr>
          <w:rFonts w:ascii="Times New Roman" w:hAnsi="Times New Roman" w:eastAsia="Times New Roman" w:cs="Times New Roman"/>
          <w:b/>
          <w:i w:val="0"/>
          <w:smallCaps w:val="0"/>
          <w:strike w:val="0"/>
          <w:color w:val="000000"/>
          <w:sz w:val="26"/>
          <w:szCs w:val="26"/>
          <w:u w:val="none"/>
          <w:shd w:val="clear" w:fill="auto"/>
          <w:vertAlign w:val="baseline"/>
          <w:rtl w:val="0"/>
        </w:rPr>
        <w:t>logicunit.v</w:t>
      </w:r>
      <w:bookmarkEnd w:id="13"/>
    </w:p>
    <w:tbl>
      <w:tblPr>
        <w:tblStyle w:val="29"/>
        <w:tblW w:w="7998" w:type="dxa"/>
        <w:tblInd w:w="1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ascii="Calibri" w:hAnsi="Calibri" w:eastAsia="Calibri" w:cs="Calibri"/>
                <w:sz w:val="26"/>
                <w:szCs w:val="26"/>
              </w:rPr>
            </w:pPr>
            <w:r>
              <w:rPr>
                <w:rFonts w:ascii="Calibri" w:hAnsi="Calibri" w:eastAsia="Calibri" w:cs="Calibri"/>
                <w:sz w:val="26"/>
                <w:szCs w:val="26"/>
                <w:rtl w:val="0"/>
              </w:rPr>
              <w:t>module logic_unit(s1,s0,a,b,f);</w:t>
            </w:r>
          </w:p>
          <w:p>
            <w:pPr>
              <w:rPr>
                <w:rFonts w:ascii="Calibri" w:hAnsi="Calibri" w:eastAsia="Calibri" w:cs="Calibri"/>
                <w:sz w:val="26"/>
                <w:szCs w:val="26"/>
              </w:rPr>
            </w:pPr>
            <w:r>
              <w:rPr>
                <w:rFonts w:ascii="Calibri" w:hAnsi="Calibri" w:eastAsia="Calibri" w:cs="Calibri"/>
                <w:sz w:val="26"/>
                <w:szCs w:val="26"/>
                <w:rtl w:val="0"/>
              </w:rPr>
              <w:t>input s1,s0,a,b;</w:t>
            </w:r>
          </w:p>
          <w:p>
            <w:pPr>
              <w:rPr>
                <w:rFonts w:ascii="Calibri" w:hAnsi="Calibri" w:eastAsia="Calibri" w:cs="Calibri"/>
                <w:sz w:val="26"/>
                <w:szCs w:val="26"/>
              </w:rPr>
            </w:pPr>
            <w:r>
              <w:rPr>
                <w:rFonts w:ascii="Calibri" w:hAnsi="Calibri" w:eastAsia="Calibri" w:cs="Calibri"/>
                <w:sz w:val="26"/>
                <w:szCs w:val="26"/>
                <w:rtl w:val="0"/>
              </w:rPr>
              <w:t>output f;</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p>
          <w:p>
            <w:pPr>
              <w:rPr>
                <w:rFonts w:ascii="Calibri" w:hAnsi="Calibri" w:eastAsia="Calibri" w:cs="Calibri"/>
                <w:sz w:val="26"/>
                <w:szCs w:val="26"/>
              </w:rPr>
            </w:pPr>
            <w:r>
              <w:rPr>
                <w:rFonts w:ascii="Calibri" w:hAnsi="Calibri" w:eastAsia="Calibri" w:cs="Calibri"/>
                <w:sz w:val="26"/>
                <w:szCs w:val="26"/>
                <w:rtl w:val="0"/>
              </w:rPr>
              <w:t>assign f=({s1,s0}==2'b00)?a&amp;b:</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ab/>
            </w:r>
            <w:r>
              <w:rPr>
                <w:rFonts w:ascii="Calibri" w:hAnsi="Calibri" w:eastAsia="Calibri" w:cs="Calibri"/>
                <w:b w:val="0"/>
                <w:i w:val="0"/>
                <w:smallCaps w:val="0"/>
                <w:strike w:val="0"/>
                <w:color w:val="000000"/>
                <w:sz w:val="26"/>
                <w:szCs w:val="26"/>
                <w:u w:val="none"/>
                <w:shd w:val="clear" w:fill="auto"/>
                <w:vertAlign w:val="baseline"/>
                <w:rtl w:val="0"/>
              </w:rPr>
              <w:tab/>
            </w:r>
            <w:r>
              <w:rPr>
                <w:rFonts w:ascii="Calibri" w:hAnsi="Calibri" w:eastAsia="Calibri" w:cs="Calibri"/>
                <w:b w:val="0"/>
                <w:i w:val="0"/>
                <w:smallCaps w:val="0"/>
                <w:strike w:val="0"/>
                <w:color w:val="000000"/>
                <w:sz w:val="26"/>
                <w:szCs w:val="26"/>
                <w:u w:val="none"/>
                <w:shd w:val="clear" w:fill="auto"/>
                <w:vertAlign w:val="baseline"/>
                <w:rtl w:val="0"/>
              </w:rPr>
              <w:tab/>
            </w:r>
            <w:r>
              <w:rPr>
                <w:rFonts w:ascii="Calibri" w:hAnsi="Calibri" w:eastAsia="Calibri" w:cs="Calibri"/>
                <w:b w:val="0"/>
                <w:i w:val="0"/>
                <w:smallCaps w:val="0"/>
                <w:strike w:val="0"/>
                <w:color w:val="000000"/>
                <w:sz w:val="26"/>
                <w:szCs w:val="26"/>
                <w:u w:val="none"/>
                <w:shd w:val="clear" w:fill="auto"/>
                <w:vertAlign w:val="baseline"/>
                <w:rtl w:val="0"/>
              </w:rPr>
              <w:t>({s1,s0}==2'b01)?a|b:</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ab/>
            </w:r>
            <w:r>
              <w:rPr>
                <w:rFonts w:ascii="Calibri" w:hAnsi="Calibri" w:eastAsia="Calibri" w:cs="Calibri"/>
                <w:b w:val="0"/>
                <w:i w:val="0"/>
                <w:smallCaps w:val="0"/>
                <w:strike w:val="0"/>
                <w:color w:val="000000"/>
                <w:sz w:val="26"/>
                <w:szCs w:val="26"/>
                <w:u w:val="none"/>
                <w:shd w:val="clear" w:fill="auto"/>
                <w:vertAlign w:val="baseline"/>
                <w:rtl w:val="0"/>
              </w:rPr>
              <w:tab/>
            </w:r>
            <w:r>
              <w:rPr>
                <w:rFonts w:ascii="Calibri" w:hAnsi="Calibri" w:eastAsia="Calibri" w:cs="Calibri"/>
                <w:b w:val="0"/>
                <w:i w:val="0"/>
                <w:smallCaps w:val="0"/>
                <w:strike w:val="0"/>
                <w:color w:val="000000"/>
                <w:sz w:val="26"/>
                <w:szCs w:val="26"/>
                <w:u w:val="none"/>
                <w:shd w:val="clear" w:fill="auto"/>
                <w:vertAlign w:val="baseline"/>
                <w:rtl w:val="0"/>
              </w:rPr>
              <w:tab/>
            </w:r>
            <w:r>
              <w:rPr>
                <w:rFonts w:ascii="Calibri" w:hAnsi="Calibri" w:eastAsia="Calibri" w:cs="Calibri"/>
                <w:b w:val="0"/>
                <w:i w:val="0"/>
                <w:smallCaps w:val="0"/>
                <w:strike w:val="0"/>
                <w:color w:val="000000"/>
                <w:sz w:val="26"/>
                <w:szCs w:val="26"/>
                <w:u w:val="none"/>
                <w:shd w:val="clear" w:fill="auto"/>
                <w:vertAlign w:val="baseline"/>
                <w:rtl w:val="0"/>
              </w:rPr>
              <w:t>({s1,s0}==2'b10)?a^b:</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ab/>
            </w:r>
            <w:r>
              <w:rPr>
                <w:rFonts w:ascii="Calibri" w:hAnsi="Calibri" w:eastAsia="Calibri" w:cs="Calibri"/>
                <w:b w:val="0"/>
                <w:i w:val="0"/>
                <w:smallCaps w:val="0"/>
                <w:strike w:val="0"/>
                <w:color w:val="000000"/>
                <w:sz w:val="26"/>
                <w:szCs w:val="26"/>
                <w:u w:val="none"/>
                <w:shd w:val="clear" w:fill="auto"/>
                <w:vertAlign w:val="baseline"/>
                <w:rtl w:val="0"/>
              </w:rPr>
              <w:tab/>
            </w:r>
            <w:r>
              <w:rPr>
                <w:rFonts w:ascii="Calibri" w:hAnsi="Calibri" w:eastAsia="Calibri" w:cs="Calibri"/>
                <w:b w:val="0"/>
                <w:i w:val="0"/>
                <w:smallCaps w:val="0"/>
                <w:strike w:val="0"/>
                <w:color w:val="000000"/>
                <w:sz w:val="26"/>
                <w:szCs w:val="26"/>
                <w:u w:val="none"/>
                <w:shd w:val="clear" w:fill="auto"/>
                <w:vertAlign w:val="baseline"/>
                <w:rtl w:val="0"/>
              </w:rPr>
              <w:tab/>
            </w:r>
            <w:r>
              <w:rPr>
                <w:rFonts w:ascii="Calibri" w:hAnsi="Calibri" w:eastAsia="Calibri" w:cs="Calibri"/>
                <w:b w:val="0"/>
                <w:i w:val="0"/>
                <w:smallCaps w:val="0"/>
                <w:strike w:val="0"/>
                <w:color w:val="000000"/>
                <w:sz w:val="26"/>
                <w:szCs w:val="26"/>
                <w:u w:val="none"/>
                <w:shd w:val="clear" w:fill="auto"/>
                <w:vertAlign w:val="baseline"/>
                <w:rtl w:val="0"/>
              </w:rPr>
              <w:t>({s1,s0}==2'b11)?~(a^b):1'b0;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endmodule</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hanging="360"/>
        <w:jc w:val="left"/>
        <w:outlineLvl w:val="2"/>
        <w:rPr>
          <w:rFonts w:ascii="Times New Roman" w:hAnsi="Times New Roman" w:eastAsia="Times New Roman" w:cs="Times New Roman"/>
          <w:b/>
          <w:i w:val="0"/>
          <w:smallCaps w:val="0"/>
          <w:strike w:val="0"/>
          <w:color w:val="000000"/>
          <w:sz w:val="26"/>
          <w:szCs w:val="26"/>
          <w:u w:val="none"/>
          <w:shd w:val="clear" w:fill="auto"/>
          <w:vertAlign w:val="baseline"/>
        </w:rPr>
      </w:pPr>
      <w:bookmarkStart w:id="14" w:name="_Toc27967"/>
      <w:r>
        <w:rPr>
          <w:rFonts w:ascii="Times New Roman" w:hAnsi="Times New Roman" w:eastAsia="Times New Roman" w:cs="Times New Roman"/>
          <w:b/>
          <w:i w:val="0"/>
          <w:smallCaps w:val="0"/>
          <w:strike w:val="0"/>
          <w:color w:val="000000"/>
          <w:sz w:val="26"/>
          <w:szCs w:val="26"/>
          <w:u w:val="none"/>
          <w:shd w:val="clear" w:fill="auto"/>
          <w:vertAlign w:val="baseline"/>
          <w:rtl w:val="0"/>
        </w:rPr>
        <w:t>arithmeticunit.v</w:t>
      </w:r>
      <w:bookmarkEnd w:id="14"/>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firstLine="0"/>
        <w:jc w:val="left"/>
        <w:rPr>
          <w:rFonts w:ascii="Calibri" w:hAnsi="Calibri" w:eastAsia="Calibri" w:cs="Calibri"/>
          <w:b w:val="0"/>
          <w:i w:val="0"/>
          <w:smallCaps w:val="0"/>
          <w:strike w:val="0"/>
          <w:color w:val="000000"/>
          <w:sz w:val="26"/>
          <w:szCs w:val="26"/>
          <w:u w:val="none"/>
          <w:shd w:val="clear" w:fill="auto"/>
          <w:vertAlign w:val="baseline"/>
        </w:rPr>
      </w:pPr>
    </w:p>
    <w:tbl>
      <w:tblPr>
        <w:tblStyle w:val="30"/>
        <w:tblW w:w="7998" w:type="dxa"/>
        <w:tblInd w:w="1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rPr>
                <w:rFonts w:ascii="Calibri" w:hAnsi="Calibri" w:eastAsia="Calibri" w:cs="Calibri"/>
                <w:sz w:val="26"/>
                <w:szCs w:val="26"/>
              </w:rPr>
            </w:pPr>
            <w:r>
              <w:rPr>
                <w:rFonts w:ascii="Calibri" w:hAnsi="Calibri" w:eastAsia="Calibri" w:cs="Calibri"/>
                <w:sz w:val="26"/>
                <w:szCs w:val="26"/>
                <w:rtl w:val="0"/>
              </w:rPr>
              <w:t>`include "fulladder.v";</w:t>
            </w:r>
          </w:p>
          <w:p>
            <w:pPr>
              <w:rPr>
                <w:rFonts w:ascii="Calibri" w:hAnsi="Calibri" w:eastAsia="Calibri" w:cs="Calibri"/>
                <w:sz w:val="26"/>
                <w:szCs w:val="26"/>
              </w:rPr>
            </w:pPr>
            <w:r>
              <w:rPr>
                <w:rFonts w:ascii="Calibri" w:hAnsi="Calibri" w:eastAsia="Calibri" w:cs="Calibri"/>
                <w:sz w:val="26"/>
                <w:szCs w:val="26"/>
                <w:rtl w:val="0"/>
              </w:rPr>
              <w:t>module arithmetic_unit(s1,s0,a,b,cin,cout,f);</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input s1,s0,a,b,cin;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output cout,f;</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wire out_01, out_10, out_11, cout_01, cout_10, cout_11;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fulladder f01(.a(a),.b(b),.cin(cin),.cout(cout_01),.s(out_01));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fulladder f10(.a(a),.b(~b),.cin(cin),.cout(cout_10),.s(out_10));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fulladder f11(.a(~a),.b(b),.cin(cin),.cout(cout_11),.s(out_11));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assign {cout,f}=({s1,s0}==2'b00)?a+cout:</w:t>
            </w:r>
            <w:r>
              <w:rPr>
                <w:rFonts w:ascii="Calibri" w:hAnsi="Calibri" w:eastAsia="Calibri" w:cs="Calibri"/>
                <w:b w:val="0"/>
                <w:i w:val="0"/>
                <w:smallCaps w:val="0"/>
                <w:strike w:val="0"/>
                <w:color w:val="000000"/>
                <w:sz w:val="26"/>
                <w:szCs w:val="26"/>
                <w:u w:val="none"/>
                <w:shd w:val="clear" w:fill="auto"/>
                <w:vertAlign w:val="baseline"/>
                <w:rtl w:val="0"/>
              </w:rPr>
              <w:tab/>
            </w:r>
            <w:r>
              <w:rPr>
                <w:rFonts w:ascii="Calibri" w:hAnsi="Calibri" w:eastAsia="Calibri" w:cs="Calibri"/>
                <w:b w:val="0"/>
                <w:i w:val="0"/>
                <w:smallCaps w:val="0"/>
                <w:strike w:val="0"/>
                <w:color w:val="000000"/>
                <w:sz w:val="26"/>
                <w:szCs w:val="26"/>
                <w:u w:val="none"/>
                <w:shd w:val="clear" w:fill="auto"/>
                <w:vertAlign w:val="baseline"/>
                <w:rtl w:val="0"/>
              </w:rPr>
              <w:tab/>
            </w:r>
            <w:r>
              <w:rPr>
                <w:rFonts w:ascii="Calibri" w:hAnsi="Calibri" w:eastAsia="Calibri" w:cs="Calibri"/>
                <w:b w:val="0"/>
                <w:i w:val="0"/>
                <w:smallCaps w:val="0"/>
                <w:strike w:val="0"/>
                <w:color w:val="000000"/>
                <w:sz w:val="26"/>
                <w:szCs w:val="26"/>
                <w:u w:val="none"/>
                <w:shd w:val="clear" w:fill="auto"/>
                <w:vertAlign w:val="baseline"/>
                <w:rtl w:val="0"/>
              </w:rPr>
              <w:tab/>
            </w:r>
            <w:r>
              <w:rPr>
                <w:rFonts w:ascii="Calibri" w:hAnsi="Calibri" w:eastAsia="Calibri" w:cs="Calibri"/>
                <w:b w:val="0"/>
                <w:i w:val="0"/>
                <w:smallCaps w:val="0"/>
                <w:strike w:val="0"/>
                <w:color w:val="000000"/>
                <w:sz w:val="26"/>
                <w:szCs w:val="26"/>
                <w:u w:val="none"/>
                <w:shd w:val="clear" w:fill="auto"/>
                <w:vertAlign w:val="baseline"/>
                <w:rtl w:val="0"/>
              </w:rPr>
              <w:tab/>
            </w:r>
            <w:r>
              <w:rPr>
                <w:rFonts w:ascii="Calibri" w:hAnsi="Calibri" w:eastAsia="Calibri" w:cs="Calibri"/>
                <w:b w:val="0"/>
                <w:i w:val="0"/>
                <w:smallCaps w:val="0"/>
                <w:strike w:val="0"/>
                <w:color w:val="000000"/>
                <w:sz w:val="26"/>
                <w:szCs w:val="26"/>
                <w:u w:val="none"/>
                <w:shd w:val="clear" w:fill="auto"/>
                <w:vertAlign w:val="baseline"/>
                <w:rtl w:val="0"/>
              </w:rPr>
              <w:t xml:space="preserve">    ({s1,s0}==2'b01)?{cout_01,out_01}: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 xml:space="preserve"> ({s1,s0}==2'b10)?{cout_10,out_10}: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 xml:space="preserve"> ({s1,s0}==2'b11)?{cout_11,out_11}: 2'b00;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endmodule</w:t>
            </w:r>
          </w:p>
        </w:tc>
      </w:tr>
    </w:tbl>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hanging="360"/>
        <w:jc w:val="left"/>
        <w:outlineLvl w:val="2"/>
        <w:rPr>
          <w:rFonts w:ascii="Times New Roman" w:hAnsi="Times New Roman" w:eastAsia="Times New Roman" w:cs="Times New Roman"/>
          <w:b/>
          <w:i w:val="0"/>
          <w:smallCaps w:val="0"/>
          <w:strike w:val="0"/>
          <w:color w:val="000000"/>
          <w:sz w:val="26"/>
          <w:szCs w:val="26"/>
          <w:u w:val="none"/>
          <w:shd w:val="clear" w:fill="auto"/>
          <w:vertAlign w:val="baseline"/>
        </w:rPr>
      </w:pPr>
      <w:bookmarkStart w:id="15" w:name="_Toc7868"/>
      <w:r>
        <w:rPr>
          <w:rFonts w:ascii="Times New Roman" w:hAnsi="Times New Roman" w:eastAsia="Times New Roman" w:cs="Times New Roman"/>
          <w:b/>
          <w:i w:val="0"/>
          <w:smallCaps w:val="0"/>
          <w:strike w:val="0"/>
          <w:color w:val="000000"/>
          <w:sz w:val="26"/>
          <w:szCs w:val="26"/>
          <w:u w:val="none"/>
          <w:shd w:val="clear" w:fill="auto"/>
          <w:vertAlign w:val="baseline"/>
          <w:rtl w:val="0"/>
        </w:rPr>
        <w:t>ALU.v</w:t>
      </w:r>
      <w:bookmarkEnd w:id="15"/>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p>
    <w:tbl>
      <w:tblPr>
        <w:tblStyle w:val="31"/>
        <w:tblW w:w="7998" w:type="dxa"/>
        <w:tblInd w:w="1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`include "arithmeticunit.v";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`include "mux2to1.v";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`include "logicunit.v";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module ALU1bit(A,B,Cin,S1,S0,M,Cout,F);</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input A, B, Cin, S1, S0, 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output F, Cout;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wire G,H;</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logic_unit LU(S1,S0,A,B,H);</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arithmetic_unit AU(S1,S0,A,B,Cin,Cout,G);</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mux2to1 MUX(G,H,M,F);</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endmodule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p>
    <w:p>
      <w:pPr>
        <w:keepNext w:val="0"/>
        <w:keepLines w:val="0"/>
        <w:widowControl w:val="0"/>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hanging="360"/>
        <w:jc w:val="left"/>
        <w:outlineLvl w:val="2"/>
        <w:rPr>
          <w:rFonts w:ascii="Times New Roman" w:hAnsi="Times New Roman" w:eastAsia="Times New Roman" w:cs="Times New Roman"/>
          <w:b/>
          <w:i w:val="0"/>
          <w:smallCaps w:val="0"/>
          <w:strike w:val="0"/>
          <w:color w:val="000000"/>
          <w:sz w:val="26"/>
          <w:szCs w:val="26"/>
          <w:u w:val="none"/>
          <w:shd w:val="clear" w:fill="auto"/>
          <w:vertAlign w:val="baseline"/>
        </w:rPr>
      </w:pPr>
      <w:bookmarkStart w:id="16" w:name="_Toc23096"/>
      <w:r>
        <w:rPr>
          <w:rFonts w:ascii="Times New Roman" w:hAnsi="Times New Roman" w:eastAsia="Times New Roman" w:cs="Times New Roman"/>
          <w:b/>
          <w:i w:val="0"/>
          <w:smallCaps w:val="0"/>
          <w:strike w:val="0"/>
          <w:color w:val="000000"/>
          <w:sz w:val="26"/>
          <w:szCs w:val="26"/>
          <w:u w:val="none"/>
          <w:shd w:val="clear" w:fill="auto"/>
          <w:vertAlign w:val="baseline"/>
          <w:rtl w:val="0"/>
        </w:rPr>
        <w:t>ALU4bit.v</w:t>
      </w:r>
      <w:bookmarkEnd w:id="16"/>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p>
    <w:tbl>
      <w:tblPr>
        <w:tblStyle w:val="32"/>
        <w:tblW w:w="7998" w:type="dxa"/>
        <w:tblInd w:w="180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rPr>
                <w:rFonts w:ascii="Calibri" w:hAnsi="Calibri" w:eastAsia="Calibri" w:cs="Calibri"/>
                <w:sz w:val="26"/>
                <w:szCs w:val="26"/>
              </w:rPr>
            </w:pPr>
            <w:r>
              <w:rPr>
                <w:rFonts w:ascii="Calibri" w:hAnsi="Calibri" w:eastAsia="Calibri" w:cs="Calibri"/>
                <w:sz w:val="26"/>
                <w:szCs w:val="26"/>
                <w:rtl w:val="0"/>
              </w:rPr>
              <w:t>`include "ALU.v";</w:t>
            </w:r>
          </w:p>
          <w:p>
            <w:pPr>
              <w:rPr>
                <w:rFonts w:ascii="Calibri" w:hAnsi="Calibri" w:eastAsia="Calibri" w:cs="Calibri"/>
                <w:sz w:val="26"/>
                <w:szCs w:val="26"/>
              </w:rPr>
            </w:pPr>
            <w:r>
              <w:rPr>
                <w:rFonts w:ascii="Calibri" w:hAnsi="Calibri" w:eastAsia="Calibri" w:cs="Calibri"/>
                <w:sz w:val="26"/>
                <w:szCs w:val="26"/>
                <w:rtl w:val="0"/>
              </w:rPr>
              <w:t>module ALU4bit(a,b,cin,s1,s0,m,cout,f, clk, rst_n);</w:t>
            </w:r>
          </w:p>
          <w:p>
            <w:pPr>
              <w:rPr>
                <w:rFonts w:ascii="Calibri" w:hAnsi="Calibri" w:eastAsia="Calibri" w:cs="Calibri"/>
                <w:sz w:val="26"/>
                <w:szCs w:val="26"/>
              </w:rPr>
            </w:pPr>
            <w:r>
              <w:rPr>
                <w:rFonts w:ascii="Calibri" w:hAnsi="Calibri" w:eastAsia="Calibri" w:cs="Calibri"/>
                <w:sz w:val="26"/>
                <w:szCs w:val="26"/>
                <w:rtl w:val="0"/>
              </w:rPr>
              <w:t>input [3:0] a;</w:t>
            </w:r>
          </w:p>
          <w:p>
            <w:pPr>
              <w:rPr>
                <w:rFonts w:ascii="Calibri" w:hAnsi="Calibri" w:eastAsia="Calibri" w:cs="Calibri"/>
                <w:sz w:val="26"/>
                <w:szCs w:val="26"/>
              </w:rPr>
            </w:pPr>
            <w:r>
              <w:rPr>
                <w:rFonts w:ascii="Calibri" w:hAnsi="Calibri" w:eastAsia="Calibri" w:cs="Calibri"/>
                <w:sz w:val="26"/>
                <w:szCs w:val="26"/>
                <w:rtl w:val="0"/>
              </w:rPr>
              <w:t>input [3:0] b;</w:t>
            </w:r>
          </w:p>
          <w:p>
            <w:pPr>
              <w:rPr>
                <w:rFonts w:ascii="Calibri" w:hAnsi="Calibri" w:eastAsia="Calibri" w:cs="Calibri"/>
                <w:sz w:val="26"/>
                <w:szCs w:val="26"/>
              </w:rPr>
            </w:pPr>
            <w:r>
              <w:rPr>
                <w:rFonts w:ascii="Calibri" w:hAnsi="Calibri" w:eastAsia="Calibri" w:cs="Calibri"/>
                <w:sz w:val="26"/>
                <w:szCs w:val="26"/>
                <w:rtl w:val="0"/>
              </w:rPr>
              <w:t>input cin, s1, s0, m;</w:t>
            </w:r>
          </w:p>
          <w:p>
            <w:pPr>
              <w:rPr>
                <w:rFonts w:ascii="Calibri" w:hAnsi="Calibri" w:eastAsia="Calibri" w:cs="Calibri"/>
                <w:sz w:val="26"/>
                <w:szCs w:val="26"/>
              </w:rPr>
            </w:pPr>
            <w:r>
              <w:rPr>
                <w:rFonts w:ascii="Calibri" w:hAnsi="Calibri" w:eastAsia="Calibri" w:cs="Calibri"/>
                <w:sz w:val="26"/>
                <w:szCs w:val="26"/>
                <w:rtl w:val="0"/>
              </w:rPr>
              <w:t>input clk, rst_n;</w:t>
            </w:r>
          </w:p>
          <w:p>
            <w:pPr>
              <w:rPr>
                <w:rFonts w:ascii="Calibri" w:hAnsi="Calibri" w:eastAsia="Calibri" w:cs="Calibri"/>
                <w:sz w:val="26"/>
                <w:szCs w:val="26"/>
              </w:rPr>
            </w:pPr>
          </w:p>
          <w:p>
            <w:pPr>
              <w:rPr>
                <w:rFonts w:ascii="Calibri" w:hAnsi="Calibri" w:eastAsia="Calibri" w:cs="Calibri"/>
                <w:sz w:val="26"/>
                <w:szCs w:val="26"/>
              </w:rPr>
            </w:pPr>
            <w:r>
              <w:rPr>
                <w:rFonts w:ascii="Calibri" w:hAnsi="Calibri" w:eastAsia="Calibri" w:cs="Calibri"/>
                <w:sz w:val="26"/>
                <w:szCs w:val="26"/>
                <w:rtl w:val="0"/>
              </w:rPr>
              <w:t>output reg [3:0] f;</w:t>
            </w:r>
          </w:p>
          <w:p>
            <w:pPr>
              <w:rPr>
                <w:rFonts w:ascii="Calibri" w:hAnsi="Calibri" w:eastAsia="Calibri" w:cs="Calibri"/>
                <w:sz w:val="26"/>
                <w:szCs w:val="26"/>
              </w:rPr>
            </w:pPr>
            <w:r>
              <w:rPr>
                <w:rFonts w:ascii="Calibri" w:hAnsi="Calibri" w:eastAsia="Calibri" w:cs="Calibri"/>
                <w:sz w:val="26"/>
                <w:szCs w:val="26"/>
                <w:rtl w:val="0"/>
              </w:rPr>
              <w:t>output  reg cout;</w:t>
            </w:r>
          </w:p>
          <w:p>
            <w:pPr>
              <w:rPr>
                <w:rFonts w:ascii="Calibri" w:hAnsi="Calibri" w:eastAsia="Calibri" w:cs="Calibri"/>
                <w:sz w:val="26"/>
                <w:szCs w:val="26"/>
              </w:rPr>
            </w:pPr>
          </w:p>
          <w:p>
            <w:pPr>
              <w:rPr>
                <w:rFonts w:ascii="Calibri" w:hAnsi="Calibri" w:eastAsia="Calibri" w:cs="Calibri"/>
                <w:sz w:val="26"/>
                <w:szCs w:val="26"/>
              </w:rPr>
            </w:pPr>
            <w:r>
              <w:rPr>
                <w:rFonts w:ascii="Calibri" w:hAnsi="Calibri" w:eastAsia="Calibri" w:cs="Calibri"/>
                <w:sz w:val="26"/>
                <w:szCs w:val="26"/>
                <w:rtl w:val="0"/>
              </w:rPr>
              <w:t>wire [2:0] cout_tmp;</w:t>
            </w:r>
          </w:p>
          <w:p>
            <w:pPr>
              <w:rPr>
                <w:rFonts w:ascii="Calibri" w:hAnsi="Calibri" w:eastAsia="Calibri" w:cs="Calibri"/>
                <w:sz w:val="26"/>
                <w:szCs w:val="26"/>
              </w:rPr>
            </w:pPr>
            <w:r>
              <w:rPr>
                <w:rFonts w:ascii="Calibri" w:hAnsi="Calibri" w:eastAsia="Calibri" w:cs="Calibri"/>
                <w:sz w:val="26"/>
                <w:szCs w:val="26"/>
                <w:rtl w:val="0"/>
              </w:rPr>
              <w:t>wire [3:0] f_tmp;</w:t>
            </w:r>
          </w:p>
          <w:p>
            <w:pPr>
              <w:rPr>
                <w:rFonts w:ascii="Calibri" w:hAnsi="Calibri" w:eastAsia="Calibri" w:cs="Calibri"/>
                <w:sz w:val="26"/>
                <w:szCs w:val="26"/>
              </w:rPr>
            </w:pPr>
            <w:r>
              <w:rPr>
                <w:rFonts w:ascii="Calibri" w:hAnsi="Calibri" w:eastAsia="Calibri" w:cs="Calibri"/>
                <w:sz w:val="26"/>
                <w:szCs w:val="26"/>
                <w:rtl w:val="0"/>
              </w:rPr>
              <w:t>wire cout_tmp1;</w:t>
            </w:r>
          </w:p>
          <w:p>
            <w:pPr>
              <w:rPr>
                <w:rFonts w:ascii="Calibri" w:hAnsi="Calibri" w:eastAsia="Calibri" w:cs="Calibri"/>
                <w:sz w:val="26"/>
                <w:szCs w:val="26"/>
              </w:rPr>
            </w:pPr>
          </w:p>
          <w:p>
            <w:pPr>
              <w:rPr>
                <w:rFonts w:ascii="Calibri" w:hAnsi="Calibri" w:eastAsia="Calibri" w:cs="Calibri"/>
                <w:sz w:val="26"/>
                <w:szCs w:val="26"/>
              </w:rPr>
            </w:pPr>
            <w:r>
              <w:rPr>
                <w:rFonts w:ascii="Calibri" w:hAnsi="Calibri" w:eastAsia="Calibri" w:cs="Calibri"/>
                <w:sz w:val="26"/>
                <w:szCs w:val="26"/>
                <w:rtl w:val="0"/>
              </w:rPr>
              <w:t>ALU1bit A1(.A(a[0]),.B(b[0]),.Cin(cin),.S1(s1),.S0(s0),.M(m),.Cout(cout_tmp[0]),.F(f_tmp[0]));</w:t>
            </w:r>
          </w:p>
          <w:p>
            <w:pPr>
              <w:rPr>
                <w:rFonts w:ascii="Calibri" w:hAnsi="Calibri" w:eastAsia="Calibri" w:cs="Calibri"/>
                <w:sz w:val="26"/>
                <w:szCs w:val="26"/>
              </w:rPr>
            </w:pPr>
            <w:r>
              <w:rPr>
                <w:rFonts w:ascii="Calibri" w:hAnsi="Calibri" w:eastAsia="Calibri" w:cs="Calibri"/>
                <w:sz w:val="26"/>
                <w:szCs w:val="26"/>
                <w:rtl w:val="0"/>
              </w:rPr>
              <w:t>ALU1bit A2(.A(a[1]),.B(b[1]),.Cin(cout_tmp[0]),.S1(s1),.S0(s0),.M(m),.Cout(cout_tmp[1]),.F(f_tmp[1]));</w:t>
            </w:r>
          </w:p>
          <w:p>
            <w:pPr>
              <w:rPr>
                <w:rFonts w:ascii="Calibri" w:hAnsi="Calibri" w:eastAsia="Calibri" w:cs="Calibri"/>
                <w:sz w:val="26"/>
                <w:szCs w:val="26"/>
              </w:rPr>
            </w:pPr>
            <w:r>
              <w:rPr>
                <w:rFonts w:ascii="Calibri" w:hAnsi="Calibri" w:eastAsia="Calibri" w:cs="Calibri"/>
                <w:sz w:val="26"/>
                <w:szCs w:val="26"/>
                <w:rtl w:val="0"/>
              </w:rPr>
              <w:t>ALU1bit A3(.A(a[2]),.B(b[2]),.Cin(cout_tmp[1]),.S1(s1),.S0(s0),.M(m),.Cout(cout_tmp[2]),.F(f_tmp[2]));</w:t>
            </w:r>
          </w:p>
          <w:p>
            <w:pPr>
              <w:rPr>
                <w:rFonts w:ascii="Calibri" w:hAnsi="Calibri" w:eastAsia="Calibri" w:cs="Calibri"/>
                <w:sz w:val="26"/>
                <w:szCs w:val="26"/>
              </w:rPr>
            </w:pPr>
            <w:r>
              <w:rPr>
                <w:rFonts w:ascii="Calibri" w:hAnsi="Calibri" w:eastAsia="Calibri" w:cs="Calibri"/>
                <w:sz w:val="26"/>
                <w:szCs w:val="26"/>
                <w:rtl w:val="0"/>
              </w:rPr>
              <w:t>ALU1bit A4(.A(a[3]),.B(b[3]),.Cin(cout_tmp[2]),.S1(s1),.S0(s0),.M(m),.Cout(cout_tmp1),.F(f_tmp[3]));</w:t>
            </w:r>
          </w:p>
          <w:p>
            <w:pPr>
              <w:rPr>
                <w:rFonts w:ascii="Calibri" w:hAnsi="Calibri" w:eastAsia="Calibri" w:cs="Calibri"/>
                <w:sz w:val="26"/>
                <w:szCs w:val="26"/>
              </w:rPr>
            </w:pPr>
          </w:p>
          <w:p>
            <w:pPr>
              <w:rPr>
                <w:rFonts w:ascii="Calibri" w:hAnsi="Calibri" w:eastAsia="Calibri" w:cs="Calibri"/>
                <w:sz w:val="26"/>
                <w:szCs w:val="26"/>
              </w:rPr>
            </w:pPr>
            <w:r>
              <w:rPr>
                <w:rFonts w:ascii="Calibri" w:hAnsi="Calibri" w:eastAsia="Calibri" w:cs="Calibri"/>
                <w:sz w:val="26"/>
                <w:szCs w:val="26"/>
                <w:rtl w:val="0"/>
              </w:rPr>
              <w:t>always @(posedge clk or negedge rst_n) begin</w:t>
            </w:r>
          </w:p>
          <w:p>
            <w:pPr>
              <w:rPr>
                <w:rFonts w:ascii="Calibri" w:hAnsi="Calibri" w:eastAsia="Calibri" w:cs="Calibri"/>
                <w:sz w:val="26"/>
                <w:szCs w:val="26"/>
              </w:rPr>
            </w:pPr>
            <w:r>
              <w:rPr>
                <w:rFonts w:ascii="Calibri" w:hAnsi="Calibri" w:eastAsia="Calibri" w:cs="Calibri"/>
                <w:sz w:val="26"/>
                <w:szCs w:val="26"/>
                <w:rtl w:val="0"/>
              </w:rPr>
              <w:t xml:space="preserve">   if (!rst_n) begin</w:t>
            </w:r>
          </w:p>
          <w:p>
            <w:pPr>
              <w:rPr>
                <w:rFonts w:ascii="Calibri" w:hAnsi="Calibri" w:eastAsia="Calibri" w:cs="Calibri"/>
                <w:sz w:val="26"/>
                <w:szCs w:val="26"/>
              </w:rPr>
            </w:pPr>
            <w:r>
              <w:rPr>
                <w:rFonts w:ascii="Calibri" w:hAnsi="Calibri" w:eastAsia="Calibri" w:cs="Calibri"/>
                <w:sz w:val="26"/>
                <w:szCs w:val="26"/>
                <w:rtl w:val="0"/>
              </w:rPr>
              <w:t xml:space="preserve">      f &lt;= 4'b0;</w:t>
            </w:r>
          </w:p>
          <w:p>
            <w:pPr>
              <w:rPr>
                <w:rFonts w:ascii="Calibri" w:hAnsi="Calibri" w:eastAsia="Calibri" w:cs="Calibri"/>
                <w:sz w:val="26"/>
                <w:szCs w:val="26"/>
              </w:rPr>
            </w:pPr>
            <w:r>
              <w:rPr>
                <w:rFonts w:ascii="Calibri" w:hAnsi="Calibri" w:eastAsia="Calibri" w:cs="Calibri"/>
                <w:sz w:val="26"/>
                <w:szCs w:val="26"/>
                <w:rtl w:val="0"/>
              </w:rPr>
              <w:t xml:space="preserve">      cout &lt;=  1'b0;</w:t>
            </w:r>
          </w:p>
          <w:p>
            <w:pPr>
              <w:rPr>
                <w:rFonts w:ascii="Calibri" w:hAnsi="Calibri" w:eastAsia="Calibri" w:cs="Calibri"/>
                <w:sz w:val="26"/>
                <w:szCs w:val="26"/>
              </w:rPr>
            </w:pPr>
            <w:r>
              <w:rPr>
                <w:rFonts w:ascii="Calibri" w:hAnsi="Calibri" w:eastAsia="Calibri" w:cs="Calibri"/>
                <w:sz w:val="26"/>
                <w:szCs w:val="26"/>
                <w:rtl w:val="0"/>
              </w:rPr>
              <w:t xml:space="preserve">   end else begin</w:t>
            </w:r>
          </w:p>
          <w:p>
            <w:pPr>
              <w:rPr>
                <w:rFonts w:ascii="Calibri" w:hAnsi="Calibri" w:eastAsia="Calibri" w:cs="Calibri"/>
                <w:sz w:val="26"/>
                <w:szCs w:val="26"/>
              </w:rPr>
            </w:pPr>
            <w:r>
              <w:rPr>
                <w:rFonts w:ascii="Calibri" w:hAnsi="Calibri" w:eastAsia="Calibri" w:cs="Calibri"/>
                <w:sz w:val="26"/>
                <w:szCs w:val="26"/>
                <w:rtl w:val="0"/>
              </w:rPr>
              <w:t xml:space="preserve">      f &lt;= f_tmp;</w:t>
            </w:r>
          </w:p>
          <w:p>
            <w:pPr>
              <w:rPr>
                <w:rFonts w:ascii="Calibri" w:hAnsi="Calibri" w:eastAsia="Calibri" w:cs="Calibri"/>
                <w:sz w:val="26"/>
                <w:szCs w:val="26"/>
              </w:rPr>
            </w:pPr>
            <w:r>
              <w:rPr>
                <w:rFonts w:ascii="Calibri" w:hAnsi="Calibri" w:eastAsia="Calibri" w:cs="Calibri"/>
                <w:sz w:val="26"/>
                <w:szCs w:val="26"/>
                <w:rtl w:val="0"/>
              </w:rPr>
              <w:t xml:space="preserve">       cout &lt;= cout_tmp1;</w:t>
            </w:r>
          </w:p>
          <w:p>
            <w:pPr>
              <w:rPr>
                <w:rFonts w:ascii="Calibri" w:hAnsi="Calibri" w:eastAsia="Calibri" w:cs="Calibri"/>
                <w:sz w:val="26"/>
                <w:szCs w:val="26"/>
              </w:rPr>
            </w:pPr>
            <w:r>
              <w:rPr>
                <w:rFonts w:ascii="Calibri" w:hAnsi="Calibri" w:eastAsia="Calibri" w:cs="Calibri"/>
                <w:sz w:val="26"/>
                <w:szCs w:val="26"/>
                <w:rtl w:val="0"/>
              </w:rPr>
              <w:t xml:space="preserve">   end</w:t>
            </w:r>
          </w:p>
          <w:p>
            <w:pPr>
              <w:rPr>
                <w:rFonts w:ascii="Calibri" w:hAnsi="Calibri" w:eastAsia="Calibri" w:cs="Calibri"/>
                <w:sz w:val="26"/>
                <w:szCs w:val="26"/>
              </w:rPr>
            </w:pPr>
            <w:r>
              <w:rPr>
                <w:rFonts w:ascii="Calibri" w:hAnsi="Calibri" w:eastAsia="Calibri" w:cs="Calibri"/>
                <w:sz w:val="26"/>
                <w:szCs w:val="26"/>
                <w:rtl w:val="0"/>
              </w:rPr>
              <w:t>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endmodule</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80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20" w:leftChars="0" w:right="0" w:hanging="360" w:firstLineChars="0"/>
        <w:jc w:val="left"/>
        <w:outlineLvl w:val="1"/>
        <w:rPr>
          <w:rFonts w:ascii="Times New Roman" w:hAnsi="Times New Roman" w:eastAsia="Times New Roman" w:cs="Times New Roman"/>
          <w:b/>
          <w:i w:val="0"/>
          <w:smallCaps w:val="0"/>
          <w:strike w:val="0"/>
          <w:color w:val="000000"/>
          <w:sz w:val="26"/>
          <w:szCs w:val="26"/>
          <w:u w:val="none"/>
          <w:shd w:val="clear" w:fill="auto"/>
          <w:vertAlign w:val="baseline"/>
        </w:rPr>
      </w:pPr>
      <w:bookmarkStart w:id="17" w:name="_Toc14043"/>
      <w:r>
        <w:rPr>
          <w:rFonts w:ascii="Times New Roman" w:hAnsi="Times New Roman" w:eastAsia="Times New Roman" w:cs="Times New Roman"/>
          <w:b/>
          <w:i w:val="0"/>
          <w:smallCaps w:val="0"/>
          <w:strike w:val="0"/>
          <w:color w:val="000000"/>
          <w:sz w:val="26"/>
          <w:szCs w:val="26"/>
          <w:u w:val="none"/>
          <w:shd w:val="clear" w:fill="auto"/>
          <w:vertAlign w:val="baseline"/>
          <w:rtl w:val="0"/>
        </w:rPr>
        <w:t>Code testbench</w:t>
      </w:r>
      <w:bookmarkEnd w:id="17"/>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 xml:space="preserve">  </w:t>
      </w:r>
    </w:p>
    <w:tbl>
      <w:tblPr>
        <w:tblStyle w:val="33"/>
        <w:tblW w:w="8003" w:type="dxa"/>
        <w:tblInd w:w="17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00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`include "ALU4bit.v";</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module testbench;</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//input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reg [3:0] 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reg [3:0] B;</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reg Cin, S1, S0, M;</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reg t_clk, t_rst_n;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//output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wire [3:0] F;</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wire Cout;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//tao xung clk</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always begin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t_clk = 1'b0;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 10;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t_clk = 1'b1;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 10;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//instance define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ALU4bit test1(.a(A), .b(B), .cin(Cin), .s1(S1), .s0(S0), .m(M), .cout(Cout), .f(F), .clk(t_clk), .rst_n(t_rst_n));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//display the output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initial begin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$monitor("time=%d, clk=%b, rst_n=%b, a=%b, b=%b, cin=%b, s1=%b, s0=%b, m=%b, cout=%b, f=%b \n",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ab/>
            </w:r>
            <w:r>
              <w:rPr>
                <w:rFonts w:ascii="Calibri" w:hAnsi="Calibri" w:eastAsia="Calibri" w:cs="Calibri"/>
                <w:b w:val="0"/>
                <w:i w:val="0"/>
                <w:smallCaps w:val="0"/>
                <w:strike w:val="0"/>
                <w:color w:val="000000"/>
                <w:sz w:val="26"/>
                <w:szCs w:val="26"/>
                <w:u w:val="none"/>
                <w:shd w:val="clear" w:fill="auto"/>
                <w:vertAlign w:val="baseline"/>
                <w:rtl w:val="0"/>
              </w:rPr>
              <w:t xml:space="preserve">   $time, t_clk, t_rst_n, A, B, Cin, S1, S0, M, Cout, F);</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//declare testcase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initial begin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#1 t_rst_n =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#10 t_rst_n =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//case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#10 A = 4'b1111; B = 4'b1010; Cin = 0; S1 = 0; S0 = 0; M =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//case 2</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#10 A = 4'b1011; B = 4'b1010; Cin = 1; S1 = 0; S0 = 1; M =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//case 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#1 A = 4'b1111; B = 4'b1010; Cin = 0; S1 = 1; S0 = 0; M =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//case 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#10 A = 4'b1011; B = 4'b1010; Cin = 1; S1 = 1; S0 = 1; M =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//case 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#10 A = 4'b1011; B = 4'b1010; Cin = 0; S1 = 0; S0 = 0; M =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//case 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#10 A = 4'b1011; B = 4'b1010; Cin = 1; S1 = 0; S0 = 1; M =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//case 7</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#10 A = 4'b1011; B = 4'b1010; Cin = 0; S1 = 1; S0 = 0; M =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//case 8</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#10 A = 4'b1011; B = 4'b1010; Cin = 1; S1 = 1; S0 = 1; M =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#100 $finish;</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end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initial begin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 xml:space="preserve"> $vcdplusfile ("testALU.vpd");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 xml:space="preserve"> $vcdpluson();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 xml:space="preserve">end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firstLine="0"/>
              <w:jc w:val="left"/>
              <w:rPr>
                <w:rFonts w:ascii="Calibri" w:hAnsi="Calibri" w:eastAsia="Calibri" w:cs="Calibri"/>
                <w:b w:val="0"/>
                <w:i w:val="0"/>
                <w:smallCaps w:val="0"/>
                <w:strike w:val="0"/>
                <w:color w:val="000000"/>
                <w:sz w:val="26"/>
                <w:szCs w:val="26"/>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r>
              <w:rPr>
                <w:rFonts w:ascii="Calibri" w:hAnsi="Calibri" w:eastAsia="Calibri" w:cs="Calibri"/>
                <w:b w:val="0"/>
                <w:i w:val="0"/>
                <w:smallCaps w:val="0"/>
                <w:strike w:val="0"/>
                <w:color w:val="000000"/>
                <w:sz w:val="26"/>
                <w:szCs w:val="26"/>
                <w:u w:val="none"/>
                <w:shd w:val="clear" w:fill="auto"/>
                <w:vertAlign w:val="baseline"/>
                <w:rtl w:val="0"/>
              </w:rPr>
              <w:t>endmodule</w:t>
            </w:r>
          </w:p>
        </w:tc>
      </w:tr>
    </w:tbl>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firstLine="0"/>
        <w:jc w:val="left"/>
        <w:rPr>
          <w:b/>
          <w:sz w:val="26"/>
          <w:szCs w:val="26"/>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firstLine="0"/>
        <w:jc w:val="left"/>
        <w:rPr>
          <w:b/>
          <w:sz w:val="26"/>
          <w:szCs w:val="26"/>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firstLine="0"/>
        <w:jc w:val="left"/>
        <w:rPr>
          <w:b/>
          <w:sz w:val="26"/>
          <w:szCs w:val="26"/>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440" w:right="0" w:firstLine="0"/>
        <w:jc w:val="left"/>
        <w:rPr>
          <w:b/>
          <w:sz w:val="26"/>
          <w:szCs w:val="26"/>
        </w:rPr>
      </w:pPr>
    </w:p>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580" w:leftChars="0" w:right="0" w:hanging="360" w:firstLineChars="0"/>
        <w:jc w:val="left"/>
        <w:outlineLvl w:val="0"/>
        <w:rPr>
          <w:rFonts w:ascii="Times New Roman" w:hAnsi="Times New Roman" w:eastAsia="Times New Roman" w:cs="Times New Roman"/>
          <w:b/>
          <w:i w:val="0"/>
          <w:smallCaps w:val="0"/>
          <w:strike w:val="0"/>
          <w:color w:val="000000"/>
          <w:sz w:val="26"/>
          <w:szCs w:val="26"/>
          <w:u w:val="none"/>
          <w:shd w:val="clear" w:fill="auto"/>
          <w:vertAlign w:val="baseline"/>
        </w:rPr>
      </w:pPr>
      <w:bookmarkStart w:id="18" w:name="_Toc14044"/>
      <w:r>
        <w:rPr>
          <w:rFonts w:ascii="Times New Roman" w:hAnsi="Times New Roman" w:eastAsia="Times New Roman" w:cs="Times New Roman"/>
          <w:b/>
          <w:i w:val="0"/>
          <w:smallCaps w:val="0"/>
          <w:strike w:val="0"/>
          <w:color w:val="000000"/>
          <w:sz w:val="26"/>
          <w:szCs w:val="26"/>
          <w:u w:val="none"/>
          <w:shd w:val="clear" w:fill="auto"/>
          <w:vertAlign w:val="baseline"/>
          <w:rtl w:val="0"/>
        </w:rPr>
        <w:t>Hình ảnh:</w:t>
      </w:r>
      <w:bookmarkEnd w:id="18"/>
      <w:r>
        <w:rPr>
          <w:rFonts w:ascii="Times New Roman" w:hAnsi="Times New Roman" w:eastAsia="Times New Roman" w:cs="Times New Roman"/>
          <w:b/>
          <w:i w:val="0"/>
          <w:smallCaps w:val="0"/>
          <w:strike w:val="0"/>
          <w:color w:val="000000"/>
          <w:sz w:val="26"/>
          <w:szCs w:val="26"/>
          <w:u w:val="none"/>
          <w:shd w:val="clear" w:fill="auto"/>
          <w:vertAlign w:val="baseline"/>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i w:val="0"/>
          <w:smallCaps w:val="0"/>
          <w:strike w:val="0"/>
          <w:color w:val="000000"/>
          <w:sz w:val="26"/>
          <w:szCs w:val="26"/>
          <w:u w:val="none"/>
          <w:shd w:val="clear" w:fill="auto"/>
          <w:vertAlign w:val="baseline"/>
        </w:rPr>
      </w:pPr>
      <w:r>
        <w:drawing>
          <wp:anchor distT="0" distB="0" distL="114300" distR="114300" simplePos="0" relativeHeight="251659264" behindDoc="0" locked="0" layoutInCell="1" allowOverlap="1">
            <wp:simplePos x="0" y="0"/>
            <wp:positionH relativeFrom="column">
              <wp:posOffset>41910</wp:posOffset>
            </wp:positionH>
            <wp:positionV relativeFrom="paragraph">
              <wp:posOffset>86360</wp:posOffset>
            </wp:positionV>
            <wp:extent cx="6142990" cy="3040380"/>
            <wp:effectExtent l="0" t="0" r="0" b="0"/>
            <wp:wrapTopAndBottom/>
            <wp:docPr id="28" name="image5.png"/>
            <wp:cNvGraphicFramePr/>
            <a:graphic xmlns:a="http://schemas.openxmlformats.org/drawingml/2006/main">
              <a:graphicData uri="http://schemas.openxmlformats.org/drawingml/2006/picture">
                <pic:pic xmlns:pic="http://schemas.openxmlformats.org/drawingml/2006/picture">
                  <pic:nvPicPr>
                    <pic:cNvPr id="28" name="image5.png"/>
                    <pic:cNvPicPr preferRelativeResize="0"/>
                  </pic:nvPicPr>
                  <pic:blipFill>
                    <a:blip r:embed="rId9"/>
                    <a:srcRect l="10926" t="14570" r="-525" b="6608"/>
                    <a:stretch>
                      <a:fillRect/>
                    </a:stretch>
                  </pic:blipFill>
                  <pic:spPr>
                    <a:xfrm>
                      <a:off x="0" y="0"/>
                      <a:ext cx="6142990" cy="304038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228600</wp:posOffset>
            </wp:positionH>
            <wp:positionV relativeFrom="paragraph">
              <wp:posOffset>3600450</wp:posOffset>
            </wp:positionV>
            <wp:extent cx="6122670" cy="3345180"/>
            <wp:effectExtent l="0" t="0" r="0" b="0"/>
            <wp:wrapTopAndBottom/>
            <wp:docPr id="30" name="image2.png"/>
            <wp:cNvGraphicFramePr/>
            <a:graphic xmlns:a="http://schemas.openxmlformats.org/drawingml/2006/main">
              <a:graphicData uri="http://schemas.openxmlformats.org/drawingml/2006/picture">
                <pic:pic xmlns:pic="http://schemas.openxmlformats.org/drawingml/2006/picture">
                  <pic:nvPicPr>
                    <pic:cNvPr id="30" name="image2.png"/>
                    <pic:cNvPicPr preferRelativeResize="0"/>
                  </pic:nvPicPr>
                  <pic:blipFill>
                    <a:blip r:embed="rId10"/>
                    <a:srcRect l="10644" t="5873" b="7340"/>
                    <a:stretch>
                      <a:fillRect/>
                    </a:stretch>
                  </pic:blipFill>
                  <pic:spPr>
                    <a:xfrm>
                      <a:off x="0" y="0"/>
                      <a:ext cx="6122670" cy="3345180"/>
                    </a:xfrm>
                    <a:prstGeom prst="rect">
                      <a:avLst/>
                    </a:prstGeom>
                  </pic:spPr>
                </pic:pic>
              </a:graphicData>
            </a:graphic>
          </wp:anchor>
        </w:drawing>
      </w:r>
    </w:p>
    <w:sectPr>
      <w:pgSz w:w="11906" w:h="16838"/>
      <w:pgMar w:top="1440" w:right="771" w:bottom="765" w:left="1327"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VNI-Commerce">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1800" w:hanging="360"/>
      </w:pPr>
      <w:rPr>
        <w:rFonts w:ascii="Noto Sans Symbols" w:hAnsi="Noto Sans Symbols" w:eastAsia="Noto Sans Symbols" w:cs="Noto Sans Symbols"/>
      </w:rPr>
    </w:lvl>
    <w:lvl w:ilvl="1" w:tentative="0">
      <w:start w:val="1"/>
      <w:numFmt w:val="bullet"/>
      <w:lvlText w:val="o"/>
      <w:lvlJc w:val="left"/>
      <w:pPr>
        <w:ind w:left="2520" w:hanging="360"/>
      </w:pPr>
      <w:rPr>
        <w:rFonts w:ascii="Courier New" w:hAnsi="Courier New" w:eastAsia="Courier New" w:cs="Courier New"/>
      </w:rPr>
    </w:lvl>
    <w:lvl w:ilvl="2" w:tentative="0">
      <w:start w:val="1"/>
      <w:numFmt w:val="bullet"/>
      <w:lvlText w:val="▪"/>
      <w:lvlJc w:val="left"/>
      <w:pPr>
        <w:ind w:left="3240" w:hanging="360"/>
      </w:pPr>
      <w:rPr>
        <w:rFonts w:ascii="Noto Sans Symbols" w:hAnsi="Noto Sans Symbols" w:eastAsia="Noto Sans Symbols" w:cs="Noto Sans Symbols"/>
      </w:rPr>
    </w:lvl>
    <w:lvl w:ilvl="3" w:tentative="0">
      <w:start w:val="1"/>
      <w:numFmt w:val="bullet"/>
      <w:lvlText w:val="●"/>
      <w:lvlJc w:val="left"/>
      <w:pPr>
        <w:ind w:left="3960" w:hanging="360"/>
      </w:pPr>
      <w:rPr>
        <w:rFonts w:ascii="Noto Sans Symbols" w:hAnsi="Noto Sans Symbols" w:eastAsia="Noto Sans Symbols" w:cs="Noto Sans Symbols"/>
      </w:rPr>
    </w:lvl>
    <w:lvl w:ilvl="4" w:tentative="0">
      <w:start w:val="1"/>
      <w:numFmt w:val="bullet"/>
      <w:lvlText w:val="o"/>
      <w:lvlJc w:val="left"/>
      <w:pPr>
        <w:ind w:left="4680" w:hanging="360"/>
      </w:pPr>
      <w:rPr>
        <w:rFonts w:ascii="Courier New" w:hAnsi="Courier New" w:eastAsia="Courier New" w:cs="Courier New"/>
      </w:rPr>
    </w:lvl>
    <w:lvl w:ilvl="5" w:tentative="0">
      <w:start w:val="1"/>
      <w:numFmt w:val="bullet"/>
      <w:lvlText w:val="▪"/>
      <w:lvlJc w:val="left"/>
      <w:pPr>
        <w:ind w:left="5400" w:hanging="360"/>
      </w:pPr>
      <w:rPr>
        <w:rFonts w:ascii="Noto Sans Symbols" w:hAnsi="Noto Sans Symbols" w:eastAsia="Noto Sans Symbols" w:cs="Noto Sans Symbols"/>
      </w:rPr>
    </w:lvl>
    <w:lvl w:ilvl="6" w:tentative="0">
      <w:start w:val="1"/>
      <w:numFmt w:val="bullet"/>
      <w:lvlText w:val="●"/>
      <w:lvlJc w:val="left"/>
      <w:pPr>
        <w:ind w:left="6120" w:hanging="360"/>
      </w:pPr>
      <w:rPr>
        <w:rFonts w:ascii="Noto Sans Symbols" w:hAnsi="Noto Sans Symbols" w:eastAsia="Noto Sans Symbols" w:cs="Noto Sans Symbols"/>
      </w:rPr>
    </w:lvl>
    <w:lvl w:ilvl="7" w:tentative="0">
      <w:start w:val="1"/>
      <w:numFmt w:val="bullet"/>
      <w:lvlText w:val="o"/>
      <w:lvlJc w:val="left"/>
      <w:pPr>
        <w:ind w:left="6840" w:hanging="360"/>
      </w:pPr>
      <w:rPr>
        <w:rFonts w:ascii="Courier New" w:hAnsi="Courier New" w:eastAsia="Courier New" w:cs="Courier New"/>
      </w:rPr>
    </w:lvl>
    <w:lvl w:ilvl="8" w:tentative="0">
      <w:start w:val="1"/>
      <w:numFmt w:val="bullet"/>
      <w:lvlText w:val="▪"/>
      <w:lvlJc w:val="left"/>
      <w:pPr>
        <w:ind w:left="7560" w:hanging="360"/>
      </w:pPr>
      <w:rPr>
        <w:rFonts w:ascii="Noto Sans Symbols" w:hAnsi="Noto Sans Symbols" w:eastAsia="Noto Sans Symbols" w:cs="Noto Sans Symbols"/>
      </w:rPr>
    </w:lvl>
  </w:abstractNum>
  <w:abstractNum w:abstractNumId="1">
    <w:nsid w:val="CF092B84"/>
    <w:multiLevelType w:val="multilevel"/>
    <w:tmpl w:val="CF092B84"/>
    <w:lvl w:ilvl="0" w:tentative="0">
      <w:start w:val="1"/>
      <w:numFmt w:val="bullet"/>
      <w:lvlText w:val="-"/>
      <w:lvlJc w:val="left"/>
      <w:pPr>
        <w:ind w:left="258" w:hanging="159"/>
      </w:pPr>
      <w:rPr>
        <w:rFonts w:ascii="Times New Roman" w:hAnsi="Times New Roman" w:eastAsia="Times New Roman" w:cs="Times New Roman"/>
        <w:sz w:val="27"/>
        <w:szCs w:val="27"/>
      </w:rPr>
    </w:lvl>
    <w:lvl w:ilvl="1" w:tentative="0">
      <w:start w:val="1"/>
      <w:numFmt w:val="bullet"/>
      <w:lvlText w:val="●"/>
      <w:lvlJc w:val="left"/>
      <w:pPr>
        <w:ind w:left="820" w:hanging="360"/>
      </w:pPr>
      <w:rPr>
        <w:rFonts w:ascii="Noto Sans Symbols" w:hAnsi="Noto Sans Symbols" w:eastAsia="Noto Sans Symbols" w:cs="Noto Sans Symbols"/>
        <w:sz w:val="27"/>
        <w:szCs w:val="27"/>
      </w:rPr>
    </w:lvl>
    <w:lvl w:ilvl="2" w:tentative="0">
      <w:start w:val="1"/>
      <w:numFmt w:val="bullet"/>
      <w:lvlText w:val="•"/>
      <w:lvlJc w:val="left"/>
      <w:pPr>
        <w:ind w:left="1788" w:hanging="360"/>
      </w:pPr>
    </w:lvl>
    <w:lvl w:ilvl="3" w:tentative="0">
      <w:start w:val="1"/>
      <w:numFmt w:val="bullet"/>
      <w:lvlText w:val="•"/>
      <w:lvlJc w:val="left"/>
      <w:pPr>
        <w:ind w:left="2757" w:hanging="360"/>
      </w:pPr>
    </w:lvl>
    <w:lvl w:ilvl="4" w:tentative="0">
      <w:start w:val="1"/>
      <w:numFmt w:val="bullet"/>
      <w:lvlText w:val="•"/>
      <w:lvlJc w:val="left"/>
      <w:pPr>
        <w:ind w:left="3726" w:hanging="360"/>
      </w:pPr>
    </w:lvl>
    <w:lvl w:ilvl="5" w:tentative="0">
      <w:start w:val="1"/>
      <w:numFmt w:val="bullet"/>
      <w:lvlText w:val="•"/>
      <w:lvlJc w:val="left"/>
      <w:pPr>
        <w:ind w:left="4695" w:hanging="360"/>
      </w:pPr>
    </w:lvl>
    <w:lvl w:ilvl="6" w:tentative="0">
      <w:start w:val="1"/>
      <w:numFmt w:val="bullet"/>
      <w:lvlText w:val="•"/>
      <w:lvlJc w:val="left"/>
      <w:pPr>
        <w:ind w:left="5664" w:hanging="360"/>
      </w:pPr>
    </w:lvl>
    <w:lvl w:ilvl="7" w:tentative="0">
      <w:start w:val="1"/>
      <w:numFmt w:val="bullet"/>
      <w:lvlText w:val="•"/>
      <w:lvlJc w:val="left"/>
      <w:pPr>
        <w:ind w:left="6633" w:hanging="360"/>
      </w:pPr>
    </w:lvl>
    <w:lvl w:ilvl="8" w:tentative="0">
      <w:start w:val="1"/>
      <w:numFmt w:val="bullet"/>
      <w:lvlText w:val="•"/>
      <w:lvlJc w:val="left"/>
      <w:pPr>
        <w:ind w:left="7602" w:hanging="360"/>
      </w:pPr>
    </w:lvl>
  </w:abstractNum>
  <w:abstractNum w:abstractNumId="2">
    <w:nsid w:val="0053208E"/>
    <w:multiLevelType w:val="multilevel"/>
    <w:tmpl w:val="0053208E"/>
    <w:lvl w:ilvl="0" w:tentative="0">
      <w:start w:val="1"/>
      <w:numFmt w:val="decimal"/>
      <w:lvlText w:val="%1."/>
      <w:lvlJc w:val="left"/>
      <w:pPr>
        <w:ind w:left="580" w:hanging="360"/>
      </w:pPr>
    </w:lvl>
    <w:lvl w:ilvl="1" w:tentative="0">
      <w:start w:val="1"/>
      <w:numFmt w:val="lowerLetter"/>
      <w:lvlText w:val="%2."/>
      <w:lvlJc w:val="left"/>
      <w:pPr>
        <w:ind w:left="1300" w:hanging="360"/>
      </w:pPr>
    </w:lvl>
    <w:lvl w:ilvl="2" w:tentative="0">
      <w:start w:val="1"/>
      <w:numFmt w:val="lowerRoman"/>
      <w:lvlText w:val="%3."/>
      <w:lvlJc w:val="right"/>
      <w:pPr>
        <w:ind w:left="2020" w:hanging="180"/>
      </w:pPr>
    </w:lvl>
    <w:lvl w:ilvl="3" w:tentative="0">
      <w:start w:val="1"/>
      <w:numFmt w:val="decimal"/>
      <w:lvlText w:val="%4."/>
      <w:lvlJc w:val="left"/>
      <w:pPr>
        <w:ind w:left="2740" w:hanging="360"/>
      </w:pPr>
    </w:lvl>
    <w:lvl w:ilvl="4" w:tentative="0">
      <w:start w:val="1"/>
      <w:numFmt w:val="lowerLetter"/>
      <w:lvlText w:val="%5."/>
      <w:lvlJc w:val="left"/>
      <w:pPr>
        <w:ind w:left="3460" w:hanging="360"/>
      </w:pPr>
    </w:lvl>
    <w:lvl w:ilvl="5" w:tentative="0">
      <w:start w:val="1"/>
      <w:numFmt w:val="lowerRoman"/>
      <w:lvlText w:val="%6."/>
      <w:lvlJc w:val="right"/>
      <w:pPr>
        <w:ind w:left="4180" w:hanging="180"/>
      </w:pPr>
    </w:lvl>
    <w:lvl w:ilvl="6" w:tentative="0">
      <w:start w:val="1"/>
      <w:numFmt w:val="decimal"/>
      <w:lvlText w:val="%7."/>
      <w:lvlJc w:val="left"/>
      <w:pPr>
        <w:ind w:left="4900" w:hanging="360"/>
      </w:pPr>
    </w:lvl>
    <w:lvl w:ilvl="7" w:tentative="0">
      <w:start w:val="1"/>
      <w:numFmt w:val="lowerLetter"/>
      <w:lvlText w:val="%8."/>
      <w:lvlJc w:val="left"/>
      <w:pPr>
        <w:ind w:left="5620" w:hanging="360"/>
      </w:pPr>
    </w:lvl>
    <w:lvl w:ilvl="8" w:tentative="0">
      <w:start w:val="1"/>
      <w:numFmt w:val="lowerRoman"/>
      <w:lvlText w:val="%9."/>
      <w:lvlJc w:val="right"/>
      <w:pPr>
        <w:ind w:left="6340" w:hanging="180"/>
      </w:pPr>
    </w:lvl>
  </w:abstractNum>
  <w:abstractNum w:abstractNumId="3">
    <w:nsid w:val="59ADCABA"/>
    <w:multiLevelType w:val="multilevel"/>
    <w:tmpl w:val="59ADCABA"/>
    <w:lvl w:ilvl="0" w:tentative="0">
      <w:start w:val="1"/>
      <w:numFmt w:val="lowerLetter"/>
      <w:lvlText w:val="%1."/>
      <w:lvlJc w:val="left"/>
      <w:pPr>
        <w:ind w:left="1020" w:hanging="360"/>
      </w:pPr>
    </w:lvl>
    <w:lvl w:ilvl="1" w:tentative="0">
      <w:start w:val="1"/>
      <w:numFmt w:val="lowerLetter"/>
      <w:lvlText w:val="%2."/>
      <w:lvlJc w:val="left"/>
      <w:pPr>
        <w:ind w:left="1740" w:hanging="360"/>
      </w:pPr>
    </w:lvl>
    <w:lvl w:ilvl="2" w:tentative="0">
      <w:start w:val="1"/>
      <w:numFmt w:val="lowerRoman"/>
      <w:lvlText w:val="%3."/>
      <w:lvlJc w:val="right"/>
      <w:pPr>
        <w:ind w:left="2460" w:hanging="180"/>
      </w:pPr>
    </w:lvl>
    <w:lvl w:ilvl="3" w:tentative="0">
      <w:start w:val="1"/>
      <w:numFmt w:val="decimal"/>
      <w:lvlText w:val="%4."/>
      <w:lvlJc w:val="left"/>
      <w:pPr>
        <w:ind w:left="3180" w:hanging="360"/>
      </w:pPr>
    </w:lvl>
    <w:lvl w:ilvl="4" w:tentative="0">
      <w:start w:val="1"/>
      <w:numFmt w:val="lowerLetter"/>
      <w:lvlText w:val="%5."/>
      <w:lvlJc w:val="left"/>
      <w:pPr>
        <w:ind w:left="3900" w:hanging="360"/>
      </w:pPr>
    </w:lvl>
    <w:lvl w:ilvl="5" w:tentative="0">
      <w:start w:val="1"/>
      <w:numFmt w:val="lowerRoman"/>
      <w:lvlText w:val="%6."/>
      <w:lvlJc w:val="right"/>
      <w:pPr>
        <w:ind w:left="4620" w:hanging="180"/>
      </w:pPr>
    </w:lvl>
    <w:lvl w:ilvl="6" w:tentative="0">
      <w:start w:val="1"/>
      <w:numFmt w:val="decimal"/>
      <w:lvlText w:val="%7."/>
      <w:lvlJc w:val="left"/>
      <w:pPr>
        <w:ind w:left="5340" w:hanging="360"/>
      </w:pPr>
    </w:lvl>
    <w:lvl w:ilvl="7" w:tentative="0">
      <w:start w:val="1"/>
      <w:numFmt w:val="lowerLetter"/>
      <w:lvlText w:val="%8."/>
      <w:lvlJc w:val="left"/>
      <w:pPr>
        <w:ind w:left="6060" w:hanging="360"/>
      </w:pPr>
    </w:lvl>
    <w:lvl w:ilvl="8" w:tentative="0">
      <w:start w:val="1"/>
      <w:numFmt w:val="lowerRoman"/>
      <w:lvlText w:val="%9."/>
      <w:lvlJc w:val="right"/>
      <w:pPr>
        <w:ind w:left="67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4BF0502"/>
    <w:rsid w:val="2977429D"/>
    <w:rsid w:val="31616B79"/>
    <w:rsid w:val="46EC0659"/>
    <w:rsid w:val="5C526ED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iPriority="9" w:name="heading 2"/>
    <w:lsdException w:qFormat="1" w:uiPriority="9" w:semiHidden="0" w:name="heading 3"/>
    <w:lsdException w:qFormat="1" w:uiPriority="9"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sz w:val="22"/>
      <w:szCs w:val="22"/>
      <w:lang w:val="vi" w:eastAsia="vi"/>
    </w:rPr>
  </w:style>
  <w:style w:type="paragraph" w:styleId="2">
    <w:name w:val="heading 1"/>
    <w:basedOn w:val="1"/>
    <w:next w:val="1"/>
    <w:uiPriority w:val="0"/>
    <w:pPr>
      <w:keepNext/>
      <w:keepLines/>
      <w:spacing w:before="480" w:after="120"/>
    </w:pPr>
    <w:rPr>
      <w:b/>
      <w:sz w:val="48"/>
      <w:szCs w:val="48"/>
    </w:rPr>
  </w:style>
  <w:style w:type="paragraph" w:styleId="3">
    <w:name w:val="heading 2"/>
    <w:basedOn w:val="1"/>
    <w:next w:val="1"/>
    <w:link w:val="22"/>
    <w:semiHidden/>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8"/>
    <w:unhideWhenUsed/>
    <w:qFormat/>
    <w:uiPriority w:val="9"/>
    <w:pPr>
      <w:spacing w:before="66"/>
      <w:ind w:left="858" w:right="708"/>
      <w:jc w:val="center"/>
      <w:outlineLvl w:val="2"/>
    </w:pPr>
    <w:rPr>
      <w:b/>
      <w:bCs/>
      <w:sz w:val="26"/>
      <w:szCs w:val="26"/>
    </w:rPr>
  </w:style>
  <w:style w:type="paragraph" w:styleId="5">
    <w:name w:val="heading 4"/>
    <w:basedOn w:val="1"/>
    <w:next w:val="1"/>
    <w:link w:val="19"/>
    <w:unhideWhenUsed/>
    <w:qFormat/>
    <w:uiPriority w:val="9"/>
    <w:pPr>
      <w:spacing w:before="1"/>
      <w:ind w:left="858" w:right="946"/>
      <w:jc w:val="center"/>
      <w:outlineLvl w:val="3"/>
    </w:pPr>
    <w:rPr>
      <w:b/>
      <w:bCs/>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link w:val="23"/>
    <w:qFormat/>
    <w:uiPriority w:val="1"/>
    <w:rPr>
      <w:sz w:val="27"/>
      <w:szCs w:val="27"/>
    </w:rPr>
  </w:style>
  <w:style w:type="paragraph" w:styleId="11">
    <w:name w:val="Subtitle"/>
    <w:basedOn w:val="1"/>
    <w:next w:val="1"/>
    <w:uiPriority w:val="0"/>
    <w:pPr>
      <w:keepNext/>
      <w:keepLines/>
      <w:spacing w:before="360" w:after="80"/>
    </w:pPr>
    <w:rPr>
      <w:rFonts w:ascii="Georgia" w:hAnsi="Georgia" w:eastAsia="Georgia" w:cs="Georgia"/>
      <w:i/>
      <w:color w:val="666666"/>
      <w:sz w:val="48"/>
      <w:szCs w:val="48"/>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qFormat/>
    <w:uiPriority w:val="0"/>
  </w:style>
  <w:style w:type="paragraph" w:styleId="14">
    <w:name w:val="Title"/>
    <w:basedOn w:val="1"/>
    <w:next w:val="1"/>
    <w:link w:val="20"/>
    <w:qFormat/>
    <w:uiPriority w:val="10"/>
    <w:pPr>
      <w:spacing w:before="173"/>
      <w:ind w:left="858" w:right="988"/>
      <w:jc w:val="center"/>
    </w:pPr>
    <w:rPr>
      <w:b/>
      <w:bCs/>
      <w:sz w:val="66"/>
      <w:szCs w:val="66"/>
    </w:rPr>
  </w:style>
  <w:style w:type="paragraph" w:styleId="15">
    <w:name w:val="toc 1"/>
    <w:basedOn w:val="1"/>
    <w:next w:val="1"/>
    <w:uiPriority w:val="0"/>
  </w:style>
  <w:style w:type="paragraph" w:styleId="16">
    <w:name w:val="toc 2"/>
    <w:basedOn w:val="1"/>
    <w:next w:val="1"/>
    <w:uiPriority w:val="0"/>
    <w:pPr>
      <w:ind w:left="420" w:leftChars="200"/>
    </w:pPr>
  </w:style>
  <w:style w:type="paragraph" w:styleId="17">
    <w:name w:val="toc 3"/>
    <w:basedOn w:val="1"/>
    <w:next w:val="1"/>
    <w:uiPriority w:val="0"/>
    <w:pPr>
      <w:ind w:left="840" w:leftChars="400"/>
    </w:pPr>
  </w:style>
  <w:style w:type="character" w:customStyle="1" w:styleId="18">
    <w:name w:val="Heading 3 Char"/>
    <w:basedOn w:val="8"/>
    <w:link w:val="4"/>
    <w:qFormat/>
    <w:uiPriority w:val="9"/>
    <w:rPr>
      <w:rFonts w:ascii="Times New Roman" w:hAnsi="Times New Roman" w:eastAsia="Times New Roman" w:cs="Times New Roman"/>
      <w:b/>
      <w:bCs/>
      <w:sz w:val="26"/>
      <w:szCs w:val="26"/>
      <w:lang w:val="vi" w:eastAsia="vi"/>
    </w:rPr>
  </w:style>
  <w:style w:type="character" w:customStyle="1" w:styleId="19">
    <w:name w:val="Heading 4 Char"/>
    <w:basedOn w:val="8"/>
    <w:link w:val="5"/>
    <w:uiPriority w:val="9"/>
    <w:rPr>
      <w:rFonts w:ascii="Times New Roman" w:hAnsi="Times New Roman" w:eastAsia="Times New Roman" w:cs="Times New Roman"/>
      <w:b/>
      <w:bCs/>
      <w:sz w:val="24"/>
      <w:szCs w:val="24"/>
      <w:lang w:val="vi" w:eastAsia="vi"/>
    </w:rPr>
  </w:style>
  <w:style w:type="character" w:customStyle="1" w:styleId="20">
    <w:name w:val="Title Char"/>
    <w:basedOn w:val="8"/>
    <w:link w:val="14"/>
    <w:qFormat/>
    <w:uiPriority w:val="10"/>
    <w:rPr>
      <w:rFonts w:ascii="Times New Roman" w:hAnsi="Times New Roman" w:eastAsia="Times New Roman" w:cs="Times New Roman"/>
      <w:b/>
      <w:bCs/>
      <w:sz w:val="66"/>
      <w:szCs w:val="66"/>
      <w:lang w:val="vi" w:eastAsia="vi"/>
    </w:rPr>
  </w:style>
  <w:style w:type="paragraph" w:styleId="21">
    <w:name w:val="List Paragraph"/>
    <w:basedOn w:val="1"/>
    <w:qFormat/>
    <w:uiPriority w:val="1"/>
    <w:pPr>
      <w:ind w:left="720"/>
      <w:contextualSpacing/>
    </w:pPr>
  </w:style>
  <w:style w:type="character" w:customStyle="1" w:styleId="22">
    <w:name w:val="Heading 2 Char"/>
    <w:basedOn w:val="8"/>
    <w:link w:val="3"/>
    <w:semiHidden/>
    <w:uiPriority w:val="9"/>
    <w:rPr>
      <w:rFonts w:asciiTheme="majorHAnsi" w:hAnsiTheme="majorHAnsi" w:eastAsiaTheme="majorEastAsia" w:cstheme="majorBidi"/>
      <w:color w:val="2F5597" w:themeColor="accent1" w:themeShade="BF"/>
      <w:sz w:val="26"/>
      <w:szCs w:val="26"/>
      <w:lang w:val="vi" w:eastAsia="vi"/>
    </w:rPr>
  </w:style>
  <w:style w:type="character" w:customStyle="1" w:styleId="23">
    <w:name w:val="Body Text Char"/>
    <w:basedOn w:val="8"/>
    <w:link w:val="10"/>
    <w:uiPriority w:val="1"/>
    <w:rPr>
      <w:rFonts w:ascii="Times New Roman" w:hAnsi="Times New Roman" w:eastAsia="Times New Roman" w:cs="Times New Roman"/>
      <w:sz w:val="27"/>
      <w:szCs w:val="27"/>
      <w:lang w:val="vi" w:eastAsia="vi"/>
    </w:rPr>
  </w:style>
  <w:style w:type="paragraph" w:customStyle="1" w:styleId="24">
    <w:name w:val="Table Paragraph"/>
    <w:basedOn w:val="1"/>
    <w:qFormat/>
    <w:uiPriority w:val="1"/>
    <w:pPr>
      <w:spacing w:before="15"/>
    </w:pPr>
  </w:style>
  <w:style w:type="table" w:customStyle="1" w:styleId="25">
    <w:name w:val="_Style 26"/>
    <w:basedOn w:val="13"/>
    <w:uiPriority w:val="0"/>
    <w:pPr>
      <w:spacing w:after="0" w:line="240" w:lineRule="auto"/>
    </w:pPr>
    <w:tblPr>
      <w:tblCellMar>
        <w:top w:w="0" w:type="dxa"/>
        <w:left w:w="108" w:type="dxa"/>
        <w:bottom w:w="0" w:type="dxa"/>
        <w:right w:w="108" w:type="dxa"/>
      </w:tblCellMar>
    </w:tblPr>
  </w:style>
  <w:style w:type="table" w:customStyle="1" w:styleId="26">
    <w:name w:val="_Style 27"/>
    <w:basedOn w:val="13"/>
    <w:uiPriority w:val="0"/>
    <w:pPr>
      <w:spacing w:after="0" w:line="240" w:lineRule="auto"/>
    </w:pPr>
    <w:tblPr>
      <w:tblCellMar>
        <w:top w:w="0" w:type="dxa"/>
        <w:left w:w="108" w:type="dxa"/>
        <w:bottom w:w="0" w:type="dxa"/>
        <w:right w:w="108" w:type="dxa"/>
      </w:tblCellMar>
    </w:tblPr>
  </w:style>
  <w:style w:type="table" w:customStyle="1" w:styleId="27">
    <w:name w:val="_Style 28"/>
    <w:basedOn w:val="13"/>
    <w:uiPriority w:val="0"/>
    <w:pPr>
      <w:spacing w:after="0" w:line="240" w:lineRule="auto"/>
    </w:pPr>
    <w:tblPr>
      <w:tblCellMar>
        <w:top w:w="0" w:type="dxa"/>
        <w:left w:w="108" w:type="dxa"/>
        <w:bottom w:w="0" w:type="dxa"/>
        <w:right w:w="108" w:type="dxa"/>
      </w:tblCellMar>
    </w:tblPr>
  </w:style>
  <w:style w:type="table" w:customStyle="1" w:styleId="28">
    <w:name w:val="_Style 29"/>
    <w:basedOn w:val="13"/>
    <w:uiPriority w:val="0"/>
    <w:pPr>
      <w:spacing w:after="0" w:line="240" w:lineRule="auto"/>
    </w:pPr>
    <w:tblPr>
      <w:tblCellMar>
        <w:top w:w="0" w:type="dxa"/>
        <w:left w:w="108" w:type="dxa"/>
        <w:bottom w:w="0" w:type="dxa"/>
        <w:right w:w="108" w:type="dxa"/>
      </w:tblCellMar>
    </w:tblPr>
  </w:style>
  <w:style w:type="table" w:customStyle="1" w:styleId="29">
    <w:name w:val="_Style 30"/>
    <w:basedOn w:val="13"/>
    <w:uiPriority w:val="0"/>
    <w:pPr>
      <w:spacing w:after="0" w:line="240" w:lineRule="auto"/>
    </w:pPr>
    <w:tblPr>
      <w:tblCellMar>
        <w:top w:w="0" w:type="dxa"/>
        <w:left w:w="108" w:type="dxa"/>
        <w:bottom w:w="0" w:type="dxa"/>
        <w:right w:w="108" w:type="dxa"/>
      </w:tblCellMar>
    </w:tblPr>
  </w:style>
  <w:style w:type="table" w:customStyle="1" w:styleId="30">
    <w:name w:val="_Style 31"/>
    <w:basedOn w:val="13"/>
    <w:uiPriority w:val="0"/>
    <w:pPr>
      <w:spacing w:after="0" w:line="240" w:lineRule="auto"/>
    </w:pPr>
    <w:tblPr>
      <w:tblCellMar>
        <w:top w:w="0" w:type="dxa"/>
        <w:left w:w="108" w:type="dxa"/>
        <w:bottom w:w="0" w:type="dxa"/>
        <w:right w:w="108" w:type="dxa"/>
      </w:tblCellMar>
    </w:tblPr>
  </w:style>
  <w:style w:type="table" w:customStyle="1" w:styleId="31">
    <w:name w:val="_Style 32"/>
    <w:basedOn w:val="13"/>
    <w:uiPriority w:val="0"/>
    <w:pPr>
      <w:spacing w:after="0" w:line="240" w:lineRule="auto"/>
    </w:pPr>
    <w:tblPr>
      <w:tblCellMar>
        <w:top w:w="0" w:type="dxa"/>
        <w:left w:w="108" w:type="dxa"/>
        <w:bottom w:w="0" w:type="dxa"/>
        <w:right w:w="108" w:type="dxa"/>
      </w:tblCellMar>
    </w:tblPr>
  </w:style>
  <w:style w:type="table" w:customStyle="1" w:styleId="32">
    <w:name w:val="_Style 33"/>
    <w:basedOn w:val="13"/>
    <w:uiPriority w:val="0"/>
    <w:pPr>
      <w:spacing w:after="0" w:line="240" w:lineRule="auto"/>
    </w:pPr>
    <w:tblPr>
      <w:tblCellMar>
        <w:top w:w="0" w:type="dxa"/>
        <w:left w:w="108" w:type="dxa"/>
        <w:bottom w:w="0" w:type="dxa"/>
        <w:right w:w="108" w:type="dxa"/>
      </w:tblCellMar>
    </w:tblPr>
  </w:style>
  <w:style w:type="table" w:customStyle="1" w:styleId="33">
    <w:name w:val="_Style 34"/>
    <w:basedOn w:val="13"/>
    <w:qFormat/>
    <w:uiPriority w:val="0"/>
    <w:pPr>
      <w:spacing w:after="0" w:line="240" w:lineRule="auto"/>
    </w:pPr>
    <w:tblPr>
      <w:tblCellMar>
        <w:top w:w="0" w:type="dxa"/>
        <w:left w:w="108" w:type="dxa"/>
        <w:bottom w:w="0" w:type="dxa"/>
        <w:right w:w="108" w:type="dxa"/>
      </w:tblCellMar>
    </w:tblPr>
  </w:style>
  <w:style w:type="paragraph" w:customStyle="1" w:styleId="34">
    <w:name w:val="WPSOffice手动目录 2"/>
    <w:uiPriority w:val="0"/>
    <w:pPr>
      <w:ind w:leftChars="200"/>
    </w:pPr>
    <w:rPr>
      <w:rFonts w:asciiTheme="minorHAnsi" w:hAnsiTheme="minorHAnsi" w:eastAsiaTheme="minorEastAsia" w:cstheme="minorBidi"/>
      <w:sz w:val="20"/>
      <w:szCs w:val="20"/>
    </w:rPr>
  </w:style>
  <w:style w:type="paragraph" w:customStyle="1" w:styleId="35">
    <w:name w:val="WPSOffice手动目录 1"/>
    <w:uiPriority w:val="0"/>
    <w:pPr>
      <w:ind w:leftChars="0"/>
    </w:pPr>
    <w:rPr>
      <w:rFonts w:asciiTheme="minorHAnsi" w:hAnsiTheme="minorHAnsi" w:eastAsiaTheme="minorEastAsia" w:cstheme="minorBidi"/>
      <w:sz w:val="20"/>
      <w:szCs w:val="20"/>
    </w:rPr>
  </w:style>
  <w:style w:type="paragraph" w:customStyle="1" w:styleId="36">
    <w:name w:val="WPSOffice手动目录 3"/>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iSiRzvie0jUItAyLHnb2RLjMczg==">AMUW2mV8+3k/3fXdmhDpHVelSjvhEpi0CVgfIfAsfdLr+8Qa+VZzSkbS9QLzuYWcam2ymgVWNJZ6Jk7ubP0kk7wHTPAcdYmrlCc+9MJ/ScFqXA7jB3ZUZNs=</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Office_11.2.0.10094_F1E327BC-269C-435d-A152-05C5408002CA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2021-03-17T08:34:00Z</dcterms:created>
  <dc:creator>Nhan Ngo</dc:creator>
  <cp:lastModifiedBy>Bá Phước</cp:lastModifiedBy>
  <dcterms:modified xsi:type="dcterms:W3CDTF">2021-06-15T03:36:49Z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